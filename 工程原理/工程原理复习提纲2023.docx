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AECB46" w14:textId="031D1B9E" w:rsidR="006406C2" w:rsidRDefault="006406C2" w:rsidP="006200DB">
      <w:pPr>
        <w:snapToGrid w:val="0"/>
        <w:spacing w:line="360" w:lineRule="auto"/>
        <w:jc w:val="center"/>
        <w:rPr>
          <w:rFonts w:ascii="Tahoma"/>
          <w:b/>
          <w:sz w:val="36"/>
          <w:szCs w:val="36"/>
        </w:rPr>
      </w:pPr>
      <w:r w:rsidRPr="006200DB">
        <w:rPr>
          <w:rFonts w:ascii="Tahoma" w:hint="eastAsia"/>
          <w:b/>
          <w:sz w:val="36"/>
          <w:szCs w:val="36"/>
        </w:rPr>
        <w:t>工程原理复习提纲</w:t>
      </w:r>
    </w:p>
    <w:p w14:paraId="0EB91D4C" w14:textId="392330FC" w:rsidR="00E80996" w:rsidRPr="00E80996" w:rsidRDefault="00E80996" w:rsidP="006200DB">
      <w:pPr>
        <w:snapToGrid w:val="0"/>
        <w:spacing w:line="360" w:lineRule="auto"/>
        <w:jc w:val="center"/>
        <w:rPr>
          <w:rFonts w:ascii="Tahoma"/>
          <w:szCs w:val="36"/>
        </w:rPr>
      </w:pPr>
      <w:r w:rsidRPr="00E80996">
        <w:rPr>
          <w:rFonts w:ascii="Tahoma" w:hint="eastAsia"/>
          <w:szCs w:val="36"/>
        </w:rPr>
        <w:t>7</w:t>
      </w:r>
      <w:r w:rsidRPr="00E80996">
        <w:rPr>
          <w:rFonts w:ascii="Tahoma" w:hint="eastAsia"/>
          <w:szCs w:val="36"/>
        </w:rPr>
        <w:t>填空</w:t>
      </w:r>
      <w:r w:rsidRPr="00E80996">
        <w:rPr>
          <w:rFonts w:ascii="Tahoma" w:hint="eastAsia"/>
          <w:szCs w:val="36"/>
        </w:rPr>
        <w:t xml:space="preserve"> </w:t>
      </w:r>
      <w:r w:rsidRPr="00E80996">
        <w:rPr>
          <w:rFonts w:ascii="Tahoma"/>
          <w:szCs w:val="36"/>
        </w:rPr>
        <w:t xml:space="preserve"> 3</w:t>
      </w:r>
      <w:r w:rsidRPr="00E80996">
        <w:rPr>
          <w:rFonts w:ascii="Tahoma" w:hint="eastAsia"/>
          <w:szCs w:val="36"/>
        </w:rPr>
        <w:t>简答</w:t>
      </w:r>
      <w:r w:rsidRPr="00E80996">
        <w:rPr>
          <w:rFonts w:ascii="Tahoma" w:hint="eastAsia"/>
          <w:szCs w:val="36"/>
        </w:rPr>
        <w:t xml:space="preserve"> </w:t>
      </w:r>
      <w:r w:rsidRPr="00E80996">
        <w:rPr>
          <w:rFonts w:ascii="Tahoma"/>
          <w:szCs w:val="36"/>
        </w:rPr>
        <w:t>3</w:t>
      </w:r>
      <w:r w:rsidRPr="00E80996">
        <w:rPr>
          <w:rFonts w:ascii="Tahoma" w:hint="eastAsia"/>
          <w:szCs w:val="36"/>
        </w:rPr>
        <w:t>计算</w:t>
      </w:r>
      <w:r w:rsidR="008E2D01">
        <w:rPr>
          <w:rFonts w:ascii="Tahoma" w:hint="eastAsia"/>
          <w:szCs w:val="36"/>
        </w:rPr>
        <w:t xml:space="preserve"> </w:t>
      </w:r>
      <w:r w:rsidR="008E2D01">
        <w:rPr>
          <w:rFonts w:ascii="Tahoma" w:hint="eastAsia"/>
          <w:szCs w:val="36"/>
        </w:rPr>
        <w:t>大部分内容都有</w:t>
      </w:r>
    </w:p>
    <w:p w14:paraId="5CBE5C66" w14:textId="2849DA19" w:rsidR="000771E2" w:rsidRPr="000771E2" w:rsidRDefault="00C07610" w:rsidP="000771E2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ahoma"/>
          <w:sz w:val="24"/>
          <w:szCs w:val="24"/>
        </w:rPr>
      </w:pPr>
      <w:bookmarkStart w:id="0" w:name="_Hlk104924302"/>
      <w:r w:rsidRPr="000771E2">
        <w:rPr>
          <w:rFonts w:ascii="Tahoma" w:hint="eastAsia"/>
          <w:sz w:val="24"/>
          <w:szCs w:val="24"/>
        </w:rPr>
        <w:t>静压力分布图和阿基米德浮力定律；</w:t>
      </w:r>
      <w:r w:rsidR="0017194A" w:rsidRPr="000771E2">
        <w:rPr>
          <w:rFonts w:ascii="Tahoma" w:hint="eastAsia"/>
          <w:sz w:val="24"/>
          <w:szCs w:val="24"/>
        </w:rPr>
        <w:t>（压力方向垂直）</w:t>
      </w:r>
    </w:p>
    <w:p w14:paraId="140B9B2C" w14:textId="52FE4912" w:rsidR="00C07610" w:rsidRPr="000771E2" w:rsidRDefault="00C07610" w:rsidP="009C0909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ahoma"/>
          <w:sz w:val="24"/>
          <w:szCs w:val="24"/>
        </w:rPr>
      </w:pPr>
      <w:r w:rsidRPr="000771E2">
        <w:rPr>
          <w:rFonts w:ascii="Tahoma" w:hint="eastAsia"/>
          <w:sz w:val="24"/>
          <w:szCs w:val="24"/>
        </w:rPr>
        <w:t>流线及其计算；</w:t>
      </w:r>
      <w:r w:rsidR="00AC4D72" w:rsidRPr="000771E2">
        <w:rPr>
          <w:rFonts w:ascii="Tahoma" w:hint="eastAsia"/>
          <w:sz w:val="24"/>
          <w:szCs w:val="24"/>
          <w:u w:val="single"/>
        </w:rPr>
        <w:t>（填空）</w:t>
      </w:r>
      <w:r w:rsidR="00B26EB0">
        <w:rPr>
          <w:rFonts w:ascii="Tahoma" w:hint="eastAsia"/>
          <w:sz w:val="24"/>
          <w:szCs w:val="24"/>
          <w:u w:val="single"/>
        </w:rPr>
        <w:t xml:space="preserve"> </w:t>
      </w:r>
      <w:r w:rsidR="00B26EB0">
        <w:rPr>
          <w:rFonts w:ascii="Tahoma"/>
          <w:sz w:val="24"/>
          <w:szCs w:val="24"/>
          <w:u w:val="single"/>
        </w:rPr>
        <w:t xml:space="preserve"> </w:t>
      </w:r>
      <w:r w:rsidR="00B26EB0" w:rsidRPr="006956A7">
        <w:rPr>
          <w:rFonts w:ascii="Tahoma" w:hint="eastAsia"/>
          <w:sz w:val="24"/>
          <w:szCs w:val="24"/>
          <w:highlight w:val="cyan"/>
          <w:u w:val="single"/>
        </w:rPr>
        <w:t>根据流线方程算速度，或者反过来，</w:t>
      </w:r>
    </w:p>
    <w:p w14:paraId="259CFBA2" w14:textId="73B4C2DE" w:rsidR="009846A6" w:rsidRPr="00736510" w:rsidRDefault="009846A6" w:rsidP="00C07610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ahoma"/>
          <w:sz w:val="24"/>
          <w:szCs w:val="24"/>
        </w:rPr>
      </w:pPr>
      <w:r w:rsidRPr="00736510">
        <w:rPr>
          <w:rFonts w:ascii="Tahoma" w:hint="eastAsia"/>
          <w:sz w:val="24"/>
          <w:szCs w:val="24"/>
        </w:rPr>
        <w:t>伯努利方程及应用；</w:t>
      </w:r>
      <w:r w:rsidR="0052733F">
        <w:rPr>
          <w:rFonts w:ascii="Tahoma" w:hint="eastAsia"/>
          <w:sz w:val="24"/>
          <w:szCs w:val="24"/>
        </w:rPr>
        <w:t>（压头</w:t>
      </w:r>
      <w:r w:rsidR="0052733F">
        <w:rPr>
          <w:rFonts w:ascii="Tahoma" w:hint="eastAsia"/>
          <w:sz w:val="24"/>
          <w:szCs w:val="24"/>
        </w:rPr>
        <w:t>=</w:t>
      </w:r>
      <w:r w:rsidR="0052733F">
        <w:rPr>
          <w:rFonts w:ascii="Tahoma" w:hint="eastAsia"/>
          <w:sz w:val="24"/>
          <w:szCs w:val="24"/>
        </w:rPr>
        <w:t>压力能</w:t>
      </w:r>
      <w:r w:rsidR="0052733F">
        <w:rPr>
          <w:rFonts w:ascii="Tahoma" w:hint="eastAsia"/>
          <w:sz w:val="24"/>
          <w:szCs w:val="24"/>
        </w:rPr>
        <w:t>+</w:t>
      </w:r>
      <w:r w:rsidR="0052733F">
        <w:rPr>
          <w:rFonts w:ascii="Tahoma" w:hint="eastAsia"/>
          <w:sz w:val="24"/>
          <w:szCs w:val="24"/>
        </w:rPr>
        <w:t>动能</w:t>
      </w:r>
      <w:r w:rsidR="0052733F">
        <w:rPr>
          <w:rFonts w:ascii="Tahoma" w:hint="eastAsia"/>
          <w:sz w:val="24"/>
          <w:szCs w:val="24"/>
        </w:rPr>
        <w:t>+</w:t>
      </w:r>
      <w:r w:rsidR="0052733F">
        <w:rPr>
          <w:rFonts w:ascii="Tahoma" w:hint="eastAsia"/>
          <w:sz w:val="24"/>
          <w:szCs w:val="24"/>
        </w:rPr>
        <w:t>位能）</w:t>
      </w:r>
    </w:p>
    <w:p w14:paraId="17706BF6" w14:textId="37656F3A" w:rsidR="004E1A10" w:rsidRPr="00EE2515" w:rsidRDefault="004E1A10" w:rsidP="00EE2515">
      <w:pPr>
        <w:snapToGrid w:val="0"/>
        <w:spacing w:line="360" w:lineRule="auto"/>
        <w:rPr>
          <w:rFonts w:ascii="Tahoma" w:hint="eastAsia"/>
          <w:szCs w:val="28"/>
        </w:rPr>
      </w:pPr>
      <w:r w:rsidRPr="00736510">
        <w:rPr>
          <w:rFonts w:ascii="Tahoma" w:hint="eastAsia"/>
        </w:rPr>
        <w:t>流函数和势函数的</w:t>
      </w:r>
      <w:r w:rsidR="00E56E14" w:rsidRPr="00736510">
        <w:rPr>
          <w:rFonts w:ascii="Tahoma" w:hint="eastAsia"/>
        </w:rPr>
        <w:t>性质</w:t>
      </w:r>
      <w:r w:rsidR="009846A6" w:rsidRPr="00736510">
        <w:rPr>
          <w:rFonts w:ascii="Tahoma" w:hint="eastAsia"/>
        </w:rPr>
        <w:t>及应用</w:t>
      </w:r>
      <w:r w:rsidR="009846A6" w:rsidRPr="009A48FB">
        <w:rPr>
          <w:rFonts w:ascii="Tahoma" w:hint="eastAsia"/>
        </w:rPr>
        <w:t>；</w:t>
      </w:r>
      <w:r w:rsidR="0052733F">
        <w:rPr>
          <w:rFonts w:ascii="Tahoma" w:hint="eastAsia"/>
        </w:rPr>
        <w:t>（流函数满足连续性方程，可能满足拉普拉斯）（应用：求解速度场）</w:t>
      </w:r>
      <w:r w:rsidR="00EE2515">
        <w:rPr>
          <w:rFonts w:ascii="Tahoma" w:hint="eastAsia"/>
        </w:rPr>
        <w:t xml:space="preserve"> </w:t>
      </w:r>
      <w:r w:rsidR="00EE2515" w:rsidRPr="00EE2515">
        <w:rPr>
          <w:rFonts w:ascii="Tahoma" w:hint="eastAsia"/>
          <w:szCs w:val="28"/>
          <w:highlight w:val="cyan"/>
        </w:rPr>
        <w:t>流汗是和速度势的性质</w:t>
      </w:r>
      <w:r w:rsidR="00EE2515">
        <w:rPr>
          <w:rFonts w:ascii="Tahoma" w:hint="eastAsia"/>
          <w:szCs w:val="28"/>
          <w:highlight w:val="cyan"/>
        </w:rPr>
        <w:t>，参考下</w:t>
      </w:r>
      <w:r w:rsidR="00EE2515">
        <w:rPr>
          <w:rFonts w:ascii="Tahoma" w:hint="eastAsia"/>
          <w:szCs w:val="28"/>
          <w:highlight w:val="cyan"/>
        </w:rPr>
        <w:t>ppt</w:t>
      </w:r>
    </w:p>
    <w:p w14:paraId="3594187C" w14:textId="6E647C9B" w:rsidR="009846A6" w:rsidRPr="009A48FB" w:rsidRDefault="009846A6" w:rsidP="00C07610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ahoma"/>
          <w:sz w:val="24"/>
          <w:szCs w:val="24"/>
        </w:rPr>
      </w:pPr>
      <w:r w:rsidRPr="009A48FB">
        <w:rPr>
          <w:rFonts w:ascii="Tahoma" w:hint="eastAsia"/>
          <w:sz w:val="24"/>
          <w:szCs w:val="24"/>
        </w:rPr>
        <w:t>已知速度求流函数；</w:t>
      </w:r>
      <w:r w:rsidR="001230A5" w:rsidRPr="001230A5">
        <w:rPr>
          <w:rFonts w:ascii="Tahoma" w:hint="eastAsia"/>
          <w:sz w:val="24"/>
          <w:szCs w:val="24"/>
          <w:u w:val="single"/>
        </w:rPr>
        <w:t>（填空）</w:t>
      </w:r>
    </w:p>
    <w:p w14:paraId="26860874" w14:textId="19C5F635" w:rsidR="00D74E59" w:rsidRPr="00D74E59" w:rsidRDefault="0096014E" w:rsidP="00736510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ahoma"/>
          <w:sz w:val="24"/>
          <w:szCs w:val="24"/>
        </w:rPr>
      </w:pPr>
      <w:r w:rsidRPr="00FC49B6">
        <w:rPr>
          <w:rFonts w:ascii="Tahoma" w:hint="eastAsia"/>
          <w:color w:val="FF0000"/>
          <w:sz w:val="24"/>
          <w:szCs w:val="24"/>
        </w:rPr>
        <w:t>简述</w:t>
      </w:r>
      <w:r w:rsidRPr="009A48FB">
        <w:rPr>
          <w:rFonts w:ascii="Tahoma" w:hint="eastAsia"/>
          <w:sz w:val="24"/>
          <w:szCs w:val="24"/>
        </w:rPr>
        <w:t>流体流动的微分方程组所依据的基本定律及</w:t>
      </w:r>
      <w:r w:rsidRPr="00736510">
        <w:rPr>
          <w:rFonts w:ascii="Tahoma" w:hint="eastAsia"/>
          <w:sz w:val="24"/>
          <w:szCs w:val="24"/>
        </w:rPr>
        <w:t>相应的物理意义</w:t>
      </w:r>
      <w:r w:rsidRPr="009A48FB">
        <w:rPr>
          <w:rFonts w:ascii="Tahoma" w:hint="eastAsia"/>
          <w:sz w:val="24"/>
          <w:szCs w:val="24"/>
        </w:rPr>
        <w:t>；</w:t>
      </w:r>
      <w:r w:rsidR="0017194A">
        <w:rPr>
          <w:rFonts w:ascii="Tahoma" w:hint="eastAsia"/>
          <w:sz w:val="24"/>
          <w:szCs w:val="24"/>
        </w:rPr>
        <w:t>（积分</w:t>
      </w:r>
      <w:r w:rsidR="0017194A">
        <w:rPr>
          <w:rFonts w:ascii="Tahoma" w:hint="eastAsia"/>
          <w:sz w:val="24"/>
          <w:szCs w:val="24"/>
        </w:rPr>
        <w:t>-</w:t>
      </w:r>
      <w:r w:rsidR="0017194A">
        <w:rPr>
          <w:rFonts w:ascii="Tahoma"/>
          <w:sz w:val="24"/>
          <w:szCs w:val="24"/>
        </w:rPr>
        <w:t>&gt;</w:t>
      </w:r>
      <w:r w:rsidR="0017194A">
        <w:rPr>
          <w:rFonts w:ascii="Tahoma" w:hint="eastAsia"/>
          <w:sz w:val="24"/>
          <w:szCs w:val="24"/>
        </w:rPr>
        <w:t>控制体，微分</w:t>
      </w:r>
      <w:r w:rsidR="0017194A">
        <w:rPr>
          <w:rFonts w:ascii="Tahoma" w:hint="eastAsia"/>
          <w:sz w:val="24"/>
          <w:szCs w:val="24"/>
        </w:rPr>
        <w:t>-</w:t>
      </w:r>
      <w:r w:rsidR="0017194A">
        <w:rPr>
          <w:rFonts w:ascii="Tahoma"/>
          <w:sz w:val="24"/>
          <w:szCs w:val="24"/>
        </w:rPr>
        <w:t>&gt;</w:t>
      </w:r>
      <w:r w:rsidR="0017194A">
        <w:rPr>
          <w:rFonts w:ascii="Tahoma" w:hint="eastAsia"/>
          <w:sz w:val="24"/>
          <w:szCs w:val="24"/>
        </w:rPr>
        <w:t>微元，</w:t>
      </w:r>
      <w:r w:rsidR="0017194A">
        <w:rPr>
          <w:rFonts w:ascii="Tahoma" w:hint="eastAsia"/>
          <w:sz w:val="24"/>
          <w:szCs w:val="24"/>
        </w:rPr>
        <w:t>NS</w:t>
      </w:r>
      <w:r w:rsidR="0017194A">
        <w:rPr>
          <w:rFonts w:ascii="Tahoma" w:hint="eastAsia"/>
          <w:sz w:val="24"/>
          <w:szCs w:val="24"/>
        </w:rPr>
        <w:t>方程</w:t>
      </w:r>
      <w:r w:rsidR="0017194A">
        <w:rPr>
          <w:rFonts w:ascii="Tahoma" w:hint="eastAsia"/>
          <w:sz w:val="24"/>
          <w:szCs w:val="24"/>
        </w:rPr>
        <w:t>+</w:t>
      </w:r>
      <w:r w:rsidR="0017194A">
        <w:rPr>
          <w:rFonts w:ascii="Tahoma" w:hint="eastAsia"/>
          <w:sz w:val="24"/>
          <w:szCs w:val="24"/>
        </w:rPr>
        <w:t>三个守恒）</w:t>
      </w:r>
    </w:p>
    <w:p w14:paraId="1AF83D67" w14:textId="0308791E" w:rsidR="00F5027C" w:rsidRPr="009A48FB" w:rsidRDefault="00F5027C" w:rsidP="00C07610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ahoma"/>
          <w:sz w:val="24"/>
          <w:szCs w:val="24"/>
        </w:rPr>
      </w:pPr>
      <w:bookmarkStart w:id="1" w:name="_Hlk104924451"/>
      <w:bookmarkEnd w:id="0"/>
      <w:r w:rsidRPr="00FC49B6">
        <w:rPr>
          <w:rFonts w:ascii="Tahoma" w:hint="eastAsia"/>
          <w:color w:val="FF0000"/>
          <w:sz w:val="24"/>
          <w:szCs w:val="24"/>
        </w:rPr>
        <w:t>简述</w:t>
      </w:r>
      <w:r w:rsidRPr="00736510">
        <w:rPr>
          <w:rFonts w:ascii="Tahoma" w:hint="eastAsia"/>
          <w:sz w:val="24"/>
          <w:szCs w:val="24"/>
        </w:rPr>
        <w:t>湍流</w:t>
      </w:r>
      <w:r w:rsidR="0096014E" w:rsidRPr="00736510">
        <w:rPr>
          <w:rFonts w:ascii="Tahoma" w:hint="eastAsia"/>
          <w:sz w:val="24"/>
          <w:szCs w:val="24"/>
        </w:rPr>
        <w:t>及其</w:t>
      </w:r>
      <w:r w:rsidRPr="00736510">
        <w:rPr>
          <w:rFonts w:ascii="Tahoma" w:hint="eastAsia"/>
          <w:sz w:val="24"/>
          <w:szCs w:val="24"/>
        </w:rPr>
        <w:t>复杂性</w:t>
      </w:r>
      <w:r w:rsidRPr="009A48FB">
        <w:rPr>
          <w:rFonts w:ascii="Tahoma" w:hint="eastAsia"/>
          <w:sz w:val="24"/>
          <w:szCs w:val="24"/>
        </w:rPr>
        <w:t>；</w:t>
      </w:r>
      <w:r w:rsidR="009C36B0">
        <w:rPr>
          <w:rFonts w:ascii="Tahoma" w:hint="eastAsia"/>
          <w:sz w:val="24"/>
          <w:szCs w:val="24"/>
        </w:rPr>
        <w:t>（语言描述，理论了解即可）</w:t>
      </w:r>
    </w:p>
    <w:p w14:paraId="00C78679" w14:textId="77777777" w:rsidR="00B26EB0" w:rsidRPr="00B26EB0" w:rsidRDefault="00E56E14" w:rsidP="00B26EB0">
      <w:pPr>
        <w:pStyle w:val="a3"/>
        <w:numPr>
          <w:ilvl w:val="0"/>
          <w:numId w:val="5"/>
        </w:numPr>
        <w:pBdr>
          <w:bottom w:val="thinThickThinMediumGap" w:sz="18" w:space="1" w:color="auto"/>
        </w:pBdr>
        <w:snapToGrid w:val="0"/>
        <w:spacing w:line="360" w:lineRule="auto"/>
        <w:ind w:firstLineChars="0"/>
        <w:rPr>
          <w:rFonts w:ascii="Tahoma"/>
          <w:sz w:val="24"/>
          <w:szCs w:val="24"/>
        </w:rPr>
      </w:pPr>
      <w:r w:rsidRPr="00736510">
        <w:rPr>
          <w:rFonts w:ascii="Tahoma" w:hint="eastAsia"/>
          <w:sz w:val="24"/>
          <w:szCs w:val="24"/>
        </w:rPr>
        <w:t>简单管路系统的设计计算</w:t>
      </w:r>
      <w:r w:rsidRPr="009A48FB">
        <w:rPr>
          <w:rFonts w:ascii="Tahoma" w:hint="eastAsia"/>
          <w:sz w:val="24"/>
          <w:szCs w:val="24"/>
        </w:rPr>
        <w:t>；</w:t>
      </w:r>
      <w:r w:rsidR="00AC4D72" w:rsidRPr="00B62392">
        <w:rPr>
          <w:rFonts w:ascii="Tahoma" w:hint="eastAsia"/>
          <w:sz w:val="24"/>
          <w:szCs w:val="24"/>
          <w:u w:val="single"/>
        </w:rPr>
        <w:t>（计算）</w:t>
      </w:r>
      <w:r w:rsidR="00C60D30">
        <w:rPr>
          <w:rFonts w:ascii="Tahoma" w:hint="eastAsia"/>
          <w:sz w:val="24"/>
          <w:szCs w:val="24"/>
          <w:u w:val="single"/>
        </w:rPr>
        <w:t>（</w:t>
      </w:r>
      <w:r w:rsidR="008E2D01">
        <w:rPr>
          <w:rFonts w:ascii="Tahoma" w:hint="eastAsia"/>
          <w:sz w:val="24"/>
          <w:szCs w:val="24"/>
          <w:u w:val="single"/>
        </w:rPr>
        <w:t>最后一章</w:t>
      </w:r>
      <w:r w:rsidR="00C60D30">
        <w:rPr>
          <w:rFonts w:ascii="Tahoma" w:hint="eastAsia"/>
          <w:sz w:val="24"/>
          <w:szCs w:val="24"/>
          <w:u w:val="single"/>
        </w:rPr>
        <w:t>）（两个摩擦大小、系数怎么计算）（不同管子相连，相加）（压头、伯努利、水泵）</w:t>
      </w:r>
    </w:p>
    <w:p w14:paraId="71077F51" w14:textId="312C04F9" w:rsidR="00B26EB0" w:rsidRPr="00B26EB0" w:rsidRDefault="00B26EB0" w:rsidP="00B26EB0">
      <w:pPr>
        <w:pBdr>
          <w:bottom w:val="thinThickThinMediumGap" w:sz="18" w:space="1" w:color="auto"/>
        </w:pBdr>
        <w:snapToGrid w:val="0"/>
        <w:spacing w:line="360" w:lineRule="auto"/>
        <w:rPr>
          <w:rFonts w:ascii="Tahoma" w:hint="eastAsia"/>
        </w:rPr>
      </w:pPr>
      <w:r w:rsidRPr="00B26EB0">
        <w:rPr>
          <w:rFonts w:ascii="Tahoma" w:hint="eastAsia"/>
          <w:highlight w:val="cyan"/>
          <w:u w:val="single"/>
        </w:rPr>
        <w:t>管路应该不重要</w:t>
      </w:r>
    </w:p>
    <w:p w14:paraId="0C71EEF3" w14:textId="666ACC7C" w:rsidR="006406C2" w:rsidRPr="009A48FB" w:rsidRDefault="006200DB" w:rsidP="00E86685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ahoma"/>
          <w:sz w:val="24"/>
          <w:szCs w:val="24"/>
        </w:rPr>
      </w:pPr>
      <w:r w:rsidRPr="009A48FB">
        <w:rPr>
          <w:rFonts w:ascii="Tahoma" w:hint="eastAsia"/>
          <w:sz w:val="24"/>
          <w:szCs w:val="24"/>
        </w:rPr>
        <w:t>导热热阻、对流热阻和热阻分析法</w:t>
      </w:r>
      <w:r w:rsidR="0059635B" w:rsidRPr="009A48FB">
        <w:rPr>
          <w:rFonts w:ascii="Tahoma" w:hint="eastAsia"/>
          <w:sz w:val="24"/>
          <w:szCs w:val="24"/>
        </w:rPr>
        <w:t>计算传热过程</w:t>
      </w:r>
      <w:r w:rsidRPr="009A48FB">
        <w:rPr>
          <w:rFonts w:ascii="Tahoma" w:hint="eastAsia"/>
          <w:sz w:val="24"/>
          <w:szCs w:val="24"/>
        </w:rPr>
        <w:t>；</w:t>
      </w:r>
      <w:r w:rsidR="00426877" w:rsidRPr="00426877">
        <w:rPr>
          <w:rFonts w:ascii="Tahoma" w:hint="eastAsia"/>
          <w:sz w:val="24"/>
          <w:szCs w:val="24"/>
          <w:u w:val="single"/>
        </w:rPr>
        <w:t>（考</w:t>
      </w:r>
      <w:r w:rsidR="008E2D01">
        <w:rPr>
          <w:rFonts w:ascii="Tahoma" w:hint="eastAsia"/>
          <w:sz w:val="24"/>
          <w:szCs w:val="24"/>
          <w:u w:val="single"/>
        </w:rPr>
        <w:t>，计算整个传热系数</w:t>
      </w:r>
      <w:r w:rsidR="00426877" w:rsidRPr="00426877">
        <w:rPr>
          <w:rFonts w:ascii="Tahoma" w:hint="eastAsia"/>
          <w:sz w:val="24"/>
          <w:szCs w:val="24"/>
          <w:u w:val="single"/>
        </w:rPr>
        <w:t>）</w:t>
      </w:r>
    </w:p>
    <w:p w14:paraId="09E88AC4" w14:textId="594CAD81" w:rsidR="00701661" w:rsidRPr="009A48FB" w:rsidRDefault="009A48FB" w:rsidP="009A48FB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ahoma"/>
          <w:sz w:val="24"/>
          <w:szCs w:val="24"/>
        </w:rPr>
      </w:pPr>
      <w:r w:rsidRPr="009A48FB">
        <w:rPr>
          <w:rFonts w:ascii="Tahoma" w:hint="eastAsia"/>
          <w:sz w:val="24"/>
          <w:szCs w:val="24"/>
        </w:rPr>
        <w:t xml:space="preserve"> </w:t>
      </w:r>
      <w:r w:rsidR="00701661" w:rsidRPr="009A48FB">
        <w:rPr>
          <w:rFonts w:ascii="Tahoma" w:hint="eastAsia"/>
          <w:sz w:val="24"/>
          <w:szCs w:val="24"/>
        </w:rPr>
        <w:t>导热系数和导温系数；</w:t>
      </w:r>
      <w:r w:rsidR="003A713B">
        <w:rPr>
          <w:rFonts w:ascii="Tahoma" w:hint="eastAsia"/>
          <w:sz w:val="24"/>
          <w:szCs w:val="24"/>
        </w:rPr>
        <w:t>（单位面积和温度梯度的换热量</w:t>
      </w:r>
      <w:r w:rsidR="003A713B">
        <w:rPr>
          <w:rFonts w:ascii="Tahoma"/>
          <w:sz w:val="24"/>
          <w:szCs w:val="24"/>
        </w:rPr>
        <w:t>-</w:t>
      </w:r>
      <w:r w:rsidR="003A713B">
        <w:rPr>
          <w:rFonts w:ascii="Tahoma" w:hint="eastAsia"/>
          <w:sz w:val="24"/>
          <w:szCs w:val="24"/>
        </w:rPr>
        <w:t>&gt;</w:t>
      </w:r>
      <w:r w:rsidR="003A713B">
        <w:rPr>
          <w:rFonts w:ascii="Tahoma" w:hint="eastAsia"/>
          <w:sz w:val="24"/>
          <w:szCs w:val="24"/>
        </w:rPr>
        <w:t>求解温度场</w:t>
      </w:r>
      <w:r w:rsidR="003A713B">
        <w:rPr>
          <w:rFonts w:ascii="Tahoma" w:hint="eastAsia"/>
          <w:sz w:val="24"/>
          <w:szCs w:val="24"/>
        </w:rPr>
        <w:t>-&gt;</w:t>
      </w:r>
      <w:r w:rsidR="003A713B">
        <w:rPr>
          <w:rFonts w:ascii="Tahoma" w:hint="eastAsia"/>
          <w:sz w:val="24"/>
          <w:szCs w:val="24"/>
        </w:rPr>
        <w:t>导温系数：热扩散系数）</w:t>
      </w:r>
      <w:r w:rsidR="001E2C68">
        <w:rPr>
          <w:rFonts w:ascii="Tahoma" w:hint="eastAsia"/>
          <w:sz w:val="24"/>
          <w:szCs w:val="24"/>
        </w:rPr>
        <w:t xml:space="preserve"> </w:t>
      </w:r>
      <w:r w:rsidR="001E2C68" w:rsidRPr="00BC119C">
        <w:rPr>
          <w:rFonts w:ascii="Tahoma" w:hint="eastAsia"/>
          <w:sz w:val="24"/>
          <w:szCs w:val="24"/>
          <w:highlight w:val="cyan"/>
        </w:rPr>
        <w:t>两者怎么联系和区别</w:t>
      </w:r>
      <w:r w:rsidR="00BC119C">
        <w:rPr>
          <w:rFonts w:ascii="Tahoma" w:hint="eastAsia"/>
          <w:sz w:val="24"/>
          <w:szCs w:val="24"/>
          <w:highlight w:val="cyan"/>
        </w:rPr>
        <w:t>，两者是怎么定义的</w:t>
      </w:r>
      <w:r w:rsidR="00B620BE">
        <w:rPr>
          <w:rFonts w:ascii="Tahoma" w:hint="eastAsia"/>
          <w:sz w:val="24"/>
          <w:szCs w:val="24"/>
          <w:highlight w:val="cyan"/>
        </w:rPr>
        <w:t>。单位面积变大会如何</w:t>
      </w:r>
    </w:p>
    <w:p w14:paraId="41324E6B" w14:textId="3FA7CD1C" w:rsidR="00DF3F97" w:rsidRPr="00DF3F97" w:rsidRDefault="006200DB" w:rsidP="00736510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ahoma"/>
          <w:sz w:val="24"/>
          <w:szCs w:val="24"/>
        </w:rPr>
      </w:pPr>
      <w:r w:rsidRPr="009A48FB">
        <w:rPr>
          <w:rFonts w:ascii="Tahoma"/>
          <w:sz w:val="24"/>
          <w:szCs w:val="24"/>
        </w:rPr>
        <w:t xml:space="preserve"> </w:t>
      </w:r>
      <w:r w:rsidR="009A48FB">
        <w:rPr>
          <w:rFonts w:ascii="Tahoma"/>
          <w:sz w:val="24"/>
          <w:szCs w:val="24"/>
        </w:rPr>
        <w:t xml:space="preserve"> </w:t>
      </w:r>
      <w:r w:rsidRPr="009A48FB">
        <w:rPr>
          <w:rFonts w:ascii="Tahoma"/>
          <w:sz w:val="24"/>
          <w:szCs w:val="24"/>
        </w:rPr>
        <w:t>肋片效率的定义</w:t>
      </w:r>
      <w:r w:rsidRPr="009A48FB">
        <w:rPr>
          <w:rFonts w:ascii="Tahoma" w:hint="eastAsia"/>
          <w:sz w:val="24"/>
          <w:szCs w:val="24"/>
        </w:rPr>
        <w:t>及其</w:t>
      </w:r>
      <w:r w:rsidRPr="00736510">
        <w:rPr>
          <w:rFonts w:ascii="Tahoma" w:hint="eastAsia"/>
          <w:sz w:val="24"/>
          <w:szCs w:val="24"/>
        </w:rPr>
        <w:t>影响因素</w:t>
      </w:r>
      <w:r w:rsidRPr="009A48FB">
        <w:rPr>
          <w:rFonts w:ascii="Tahoma" w:hint="eastAsia"/>
          <w:sz w:val="24"/>
          <w:szCs w:val="24"/>
        </w:rPr>
        <w:t>，</w:t>
      </w:r>
      <w:r w:rsidRPr="00736510">
        <w:rPr>
          <w:rFonts w:ascii="Tahoma"/>
          <w:sz w:val="24"/>
          <w:szCs w:val="24"/>
        </w:rPr>
        <w:t>外延表面的</w:t>
      </w:r>
      <w:r w:rsidRPr="00736510">
        <w:rPr>
          <w:rFonts w:ascii="Tahoma" w:hint="eastAsia"/>
          <w:sz w:val="24"/>
          <w:szCs w:val="24"/>
        </w:rPr>
        <w:t>强化传热</w:t>
      </w:r>
      <w:r w:rsidRPr="009A48FB">
        <w:rPr>
          <w:rFonts w:ascii="Tahoma" w:hint="eastAsia"/>
          <w:sz w:val="24"/>
          <w:szCs w:val="24"/>
        </w:rPr>
        <w:t>；</w:t>
      </w:r>
    </w:p>
    <w:p w14:paraId="23836988" w14:textId="67CA4B0C" w:rsidR="006406C2" w:rsidRPr="000771E2" w:rsidRDefault="009A48FB" w:rsidP="009A48FB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ahoma"/>
          <w:sz w:val="24"/>
          <w:szCs w:val="24"/>
        </w:rPr>
      </w:pPr>
      <w:r w:rsidRPr="009A48FB">
        <w:rPr>
          <w:rFonts w:ascii="Tahoma" w:hint="eastAsia"/>
          <w:sz w:val="24"/>
          <w:szCs w:val="24"/>
        </w:rPr>
        <w:t xml:space="preserve"> </w:t>
      </w:r>
      <w:r>
        <w:rPr>
          <w:rFonts w:ascii="Tahoma"/>
          <w:sz w:val="24"/>
          <w:szCs w:val="24"/>
        </w:rPr>
        <w:t xml:space="preserve"> </w:t>
      </w:r>
      <w:r w:rsidR="006200DB" w:rsidRPr="00736510">
        <w:rPr>
          <w:rFonts w:ascii="Tahoma" w:hint="eastAsia"/>
          <w:sz w:val="24"/>
          <w:szCs w:val="24"/>
        </w:rPr>
        <w:t>集总参数法及测温原理；</w:t>
      </w:r>
      <w:r w:rsidR="006200DB" w:rsidRPr="00736510">
        <w:rPr>
          <w:rFonts w:ascii="Tahoma"/>
          <w:sz w:val="24"/>
          <w:szCs w:val="24"/>
        </w:rPr>
        <w:t xml:space="preserve"> </w:t>
      </w:r>
      <w:r w:rsidR="00245C3F">
        <w:rPr>
          <w:rFonts w:ascii="Tahoma" w:hint="eastAsia"/>
          <w:sz w:val="24"/>
          <w:szCs w:val="24"/>
        </w:rPr>
        <w:t>（内部热阻很小，可以用同一个温度表示）</w:t>
      </w:r>
      <w:r w:rsidR="00426877" w:rsidRPr="00426877">
        <w:rPr>
          <w:rFonts w:ascii="Tahoma" w:hint="eastAsia"/>
          <w:sz w:val="24"/>
          <w:szCs w:val="24"/>
          <w:u w:val="single"/>
        </w:rPr>
        <w:t>（以前考）</w:t>
      </w:r>
    </w:p>
    <w:p w14:paraId="0657A463" w14:textId="71D00A93" w:rsidR="000771E2" w:rsidRPr="000771E2" w:rsidRDefault="000771E2" w:rsidP="000771E2">
      <w:pPr>
        <w:pStyle w:val="a3"/>
        <w:snapToGrid w:val="0"/>
        <w:spacing w:line="360" w:lineRule="auto"/>
        <w:ind w:left="360" w:firstLineChars="0" w:firstLine="0"/>
        <w:rPr>
          <w:rFonts w:ascii="Tahoma"/>
          <w:sz w:val="24"/>
          <w:szCs w:val="24"/>
        </w:rPr>
      </w:pPr>
      <w:r>
        <w:rPr>
          <w:rFonts w:ascii="Tahoma" w:hint="eastAsia"/>
          <w:sz w:val="24"/>
          <w:szCs w:val="24"/>
          <w:highlight w:val="yellow"/>
        </w:rPr>
        <w:t>（今年为）</w:t>
      </w:r>
      <w:r w:rsidRPr="000771E2">
        <w:rPr>
          <w:rFonts w:ascii="Tahoma" w:hint="eastAsia"/>
          <w:sz w:val="24"/>
          <w:szCs w:val="24"/>
          <w:highlight w:val="yellow"/>
        </w:rPr>
        <w:t>如何求解非稳态导热问题</w:t>
      </w:r>
      <w:r w:rsidR="00CD53FB" w:rsidRPr="00CD53FB">
        <w:rPr>
          <w:rFonts w:ascii="Tahoma" w:hint="eastAsia"/>
          <w:sz w:val="24"/>
          <w:szCs w:val="24"/>
          <w:highlight w:val="cyan"/>
        </w:rPr>
        <w:t>集总参数法</w:t>
      </w:r>
    </w:p>
    <w:p w14:paraId="03744E0B" w14:textId="6B89E8E4" w:rsidR="00475E89" w:rsidRDefault="006406C2" w:rsidP="009A48FB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ahoma"/>
          <w:sz w:val="24"/>
          <w:szCs w:val="24"/>
        </w:rPr>
      </w:pPr>
      <w:r w:rsidRPr="009A48FB">
        <w:rPr>
          <w:rFonts w:ascii="Tahoma" w:hint="eastAsia"/>
          <w:sz w:val="24"/>
          <w:szCs w:val="24"/>
        </w:rPr>
        <w:t xml:space="preserve"> </w:t>
      </w:r>
      <w:r w:rsidR="009A48FB">
        <w:rPr>
          <w:rFonts w:ascii="Tahoma"/>
          <w:sz w:val="24"/>
          <w:szCs w:val="24"/>
        </w:rPr>
        <w:t xml:space="preserve"> </w:t>
      </w:r>
      <w:r w:rsidR="006200DB" w:rsidRPr="00FC49B6">
        <w:rPr>
          <w:rFonts w:ascii="Tahoma"/>
          <w:color w:val="FF0000"/>
          <w:sz w:val="24"/>
          <w:szCs w:val="24"/>
        </w:rPr>
        <w:t>影响表面传热系数的物理量</w:t>
      </w:r>
      <w:r w:rsidR="006200DB" w:rsidRPr="00FC49B6">
        <w:rPr>
          <w:rFonts w:ascii="Tahoma" w:hint="eastAsia"/>
          <w:color w:val="FF0000"/>
          <w:sz w:val="24"/>
          <w:szCs w:val="24"/>
        </w:rPr>
        <w:t>；</w:t>
      </w:r>
      <w:r w:rsidR="00FF7F98">
        <w:rPr>
          <w:rFonts w:ascii="Tahoma" w:hint="eastAsia"/>
          <w:color w:val="FF0000"/>
          <w:sz w:val="24"/>
          <w:szCs w:val="24"/>
        </w:rPr>
        <w:t>（</w:t>
      </w:r>
      <w:r w:rsidR="00245C3F">
        <w:rPr>
          <w:rFonts w:ascii="Tahoma" w:hint="eastAsia"/>
          <w:color w:val="FF0000"/>
          <w:sz w:val="24"/>
          <w:szCs w:val="24"/>
        </w:rPr>
        <w:t>即</w:t>
      </w:r>
      <w:r w:rsidR="00FF7F98">
        <w:rPr>
          <w:rFonts w:ascii="Tahoma" w:hint="eastAsia"/>
          <w:color w:val="FF0000"/>
          <w:sz w:val="24"/>
          <w:szCs w:val="24"/>
        </w:rPr>
        <w:t>对流换热系数</w:t>
      </w:r>
      <w:r w:rsidR="00245C3F">
        <w:rPr>
          <w:rFonts w:ascii="Tahoma" w:hint="eastAsia"/>
          <w:color w:val="FF0000"/>
          <w:sz w:val="24"/>
          <w:szCs w:val="24"/>
        </w:rPr>
        <w:t>Nu</w:t>
      </w:r>
      <w:r w:rsidR="00245C3F">
        <w:rPr>
          <w:rFonts w:ascii="Tahoma"/>
          <w:color w:val="FF0000"/>
          <w:sz w:val="24"/>
          <w:szCs w:val="24"/>
        </w:rPr>
        <w:t>-&gt;Re</w:t>
      </w:r>
      <w:r w:rsidR="00245C3F">
        <w:rPr>
          <w:rFonts w:ascii="Tahoma" w:hint="eastAsia"/>
          <w:color w:val="FF0000"/>
          <w:sz w:val="24"/>
          <w:szCs w:val="24"/>
        </w:rPr>
        <w:t>、</w:t>
      </w:r>
      <w:r w:rsidR="00245C3F">
        <w:rPr>
          <w:rFonts w:ascii="Tahoma" w:hint="eastAsia"/>
          <w:color w:val="FF0000"/>
          <w:sz w:val="24"/>
          <w:szCs w:val="24"/>
        </w:rPr>
        <w:t>Pr</w:t>
      </w:r>
      <w:r w:rsidR="00245C3F">
        <w:rPr>
          <w:rFonts w:ascii="Tahoma"/>
          <w:color w:val="FF0000"/>
          <w:sz w:val="24"/>
          <w:szCs w:val="24"/>
        </w:rPr>
        <w:t>-&gt;</w:t>
      </w:r>
      <w:r w:rsidR="00245C3F">
        <w:rPr>
          <w:rFonts w:ascii="Tahoma" w:hint="eastAsia"/>
          <w:color w:val="FF0000"/>
          <w:sz w:val="24"/>
          <w:szCs w:val="24"/>
        </w:rPr>
        <w:t>写出物理量</w:t>
      </w:r>
      <w:r w:rsidR="00FF7F98">
        <w:rPr>
          <w:rFonts w:ascii="Tahoma" w:hint="eastAsia"/>
          <w:color w:val="FF0000"/>
          <w:sz w:val="24"/>
          <w:szCs w:val="24"/>
        </w:rPr>
        <w:t>）</w:t>
      </w:r>
      <w:r w:rsidR="006200DB" w:rsidRPr="00736510">
        <w:rPr>
          <w:rFonts w:ascii="Tahoma"/>
          <w:sz w:val="24"/>
          <w:szCs w:val="24"/>
        </w:rPr>
        <w:t xml:space="preserve"> </w:t>
      </w:r>
    </w:p>
    <w:p w14:paraId="3595EEB1" w14:textId="54E04F46" w:rsidR="000771E2" w:rsidRPr="00736510" w:rsidRDefault="000771E2" w:rsidP="000771E2">
      <w:pPr>
        <w:pStyle w:val="a3"/>
        <w:snapToGrid w:val="0"/>
        <w:spacing w:line="360" w:lineRule="auto"/>
        <w:ind w:left="360" w:firstLineChars="0" w:firstLine="0"/>
        <w:rPr>
          <w:rFonts w:ascii="Tahoma"/>
          <w:sz w:val="24"/>
          <w:szCs w:val="24"/>
        </w:rPr>
      </w:pPr>
      <w:r w:rsidRPr="000771E2">
        <w:rPr>
          <w:rFonts w:ascii="Tahoma" w:hint="eastAsia"/>
          <w:sz w:val="24"/>
          <w:szCs w:val="24"/>
          <w:highlight w:val="yellow"/>
        </w:rPr>
        <w:t>（今年为）如何强化表面传热系数；</w:t>
      </w:r>
      <w:r w:rsidR="00145072">
        <w:rPr>
          <w:rFonts w:ascii="Tahoma" w:hint="eastAsia"/>
          <w:sz w:val="24"/>
          <w:szCs w:val="24"/>
          <w:highlight w:val="cyan"/>
          <w:u w:val="single"/>
        </w:rPr>
        <w:t>很重要，估计也必考</w:t>
      </w:r>
    </w:p>
    <w:p w14:paraId="7FFDD977" w14:textId="6850AD12" w:rsidR="00245C3F" w:rsidRPr="00245C3F" w:rsidRDefault="009A48FB" w:rsidP="00245C3F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ahoma"/>
          <w:sz w:val="24"/>
          <w:szCs w:val="24"/>
        </w:rPr>
      </w:pPr>
      <w:r w:rsidRPr="009A48FB">
        <w:rPr>
          <w:rFonts w:ascii="Tahoma"/>
          <w:sz w:val="24"/>
          <w:szCs w:val="24"/>
        </w:rPr>
        <w:t xml:space="preserve"> </w:t>
      </w:r>
      <w:r w:rsidRPr="005B6F3F">
        <w:rPr>
          <w:rFonts w:ascii="Tahoma"/>
          <w:color w:val="FF0000"/>
          <w:sz w:val="24"/>
          <w:szCs w:val="24"/>
        </w:rPr>
        <w:t xml:space="preserve"> </w:t>
      </w:r>
      <w:r w:rsidR="003C1982" w:rsidRPr="005B6F3F">
        <w:rPr>
          <w:rFonts w:ascii="Tahoma" w:hint="eastAsia"/>
          <w:color w:val="FF0000"/>
          <w:sz w:val="24"/>
          <w:szCs w:val="24"/>
        </w:rPr>
        <w:t>速度和温度边界层的特性；</w:t>
      </w:r>
      <w:r w:rsidR="003A713B">
        <w:rPr>
          <w:rFonts w:ascii="Tahoma" w:hint="eastAsia"/>
          <w:color w:val="FF0000"/>
          <w:sz w:val="24"/>
          <w:szCs w:val="24"/>
        </w:rPr>
        <w:t>（普拉克数）</w:t>
      </w:r>
      <w:r w:rsidR="00245C3F">
        <w:rPr>
          <w:rFonts w:ascii="Tahoma" w:hint="eastAsia"/>
          <w:color w:val="FF0000"/>
          <w:sz w:val="24"/>
          <w:szCs w:val="24"/>
        </w:rPr>
        <w:t>（薄、梯度大、紧贴表面）</w:t>
      </w:r>
      <w:r w:rsidR="00B81BFB">
        <w:rPr>
          <w:rFonts w:ascii="Tahoma" w:hint="eastAsia"/>
          <w:sz w:val="24"/>
          <w:szCs w:val="24"/>
          <w:u w:val="single"/>
        </w:rPr>
        <w:t>）</w:t>
      </w:r>
      <w:r w:rsidR="00B81BFB">
        <w:rPr>
          <w:rFonts w:ascii="Tahoma" w:hint="eastAsia"/>
          <w:sz w:val="24"/>
          <w:szCs w:val="24"/>
          <w:u w:val="single"/>
        </w:rPr>
        <w:t xml:space="preserve"> </w:t>
      </w:r>
      <w:r w:rsidR="00B81BFB">
        <w:rPr>
          <w:rFonts w:ascii="Tahoma" w:hint="eastAsia"/>
          <w:sz w:val="24"/>
          <w:szCs w:val="24"/>
          <w:highlight w:val="cyan"/>
          <w:u w:val="single"/>
        </w:rPr>
        <w:t>ppt</w:t>
      </w:r>
      <w:r w:rsidR="00B81BFB">
        <w:rPr>
          <w:rFonts w:ascii="Tahoma" w:hint="eastAsia"/>
          <w:sz w:val="24"/>
          <w:szCs w:val="24"/>
          <w:highlight w:val="cyan"/>
          <w:u w:val="single"/>
        </w:rPr>
        <w:t>里面的特性</w:t>
      </w:r>
    </w:p>
    <w:p w14:paraId="546D1DE8" w14:textId="78D7B9A7" w:rsidR="006406C2" w:rsidRPr="00736510" w:rsidRDefault="009A48FB" w:rsidP="009A48FB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ahoma"/>
          <w:sz w:val="24"/>
          <w:szCs w:val="24"/>
        </w:rPr>
      </w:pPr>
      <w:r w:rsidRPr="009A48FB">
        <w:rPr>
          <w:rFonts w:ascii="Tahoma"/>
          <w:sz w:val="24"/>
          <w:szCs w:val="24"/>
        </w:rPr>
        <w:t xml:space="preserve"> </w:t>
      </w:r>
      <w:r w:rsidR="006406C2" w:rsidRPr="009A48FB">
        <w:rPr>
          <w:rFonts w:ascii="Tahoma"/>
          <w:sz w:val="24"/>
          <w:szCs w:val="24"/>
        </w:rPr>
        <w:t xml:space="preserve"> </w:t>
      </w:r>
      <w:r w:rsidR="003C1982" w:rsidRPr="00FC49B6">
        <w:rPr>
          <w:rFonts w:ascii="Tahoma" w:hint="eastAsia"/>
          <w:color w:val="FF0000"/>
          <w:sz w:val="24"/>
          <w:szCs w:val="24"/>
        </w:rPr>
        <w:t>常用的</w:t>
      </w:r>
      <w:r w:rsidR="003C1982" w:rsidRPr="00FC49B6">
        <w:rPr>
          <w:rFonts w:ascii="Tahoma"/>
          <w:color w:val="FF0000"/>
          <w:sz w:val="24"/>
          <w:szCs w:val="24"/>
        </w:rPr>
        <w:t>无量纲准则数</w:t>
      </w:r>
      <w:r w:rsidR="003C1982" w:rsidRPr="00FC49B6">
        <w:rPr>
          <w:rFonts w:ascii="Tahoma" w:hint="eastAsia"/>
          <w:color w:val="FF0000"/>
          <w:sz w:val="24"/>
          <w:szCs w:val="24"/>
        </w:rPr>
        <w:t>及其物理意义；</w:t>
      </w:r>
      <w:r w:rsidR="00012C1D">
        <w:rPr>
          <w:rFonts w:ascii="Tahoma" w:hint="eastAsia"/>
          <w:color w:val="FF0000"/>
          <w:sz w:val="24"/>
          <w:szCs w:val="24"/>
        </w:rPr>
        <w:t>（</w:t>
      </w:r>
      <w:r w:rsidR="00012C1D">
        <w:rPr>
          <w:rFonts w:ascii="Tahoma" w:hint="eastAsia"/>
          <w:color w:val="FF0000"/>
          <w:sz w:val="24"/>
          <w:szCs w:val="24"/>
        </w:rPr>
        <w:t>5</w:t>
      </w:r>
      <w:r w:rsidR="00012C1D">
        <w:rPr>
          <w:rFonts w:ascii="Tahoma" w:hint="eastAsia"/>
          <w:color w:val="FF0000"/>
          <w:sz w:val="24"/>
          <w:szCs w:val="24"/>
        </w:rPr>
        <w:t>个</w:t>
      </w:r>
      <w:r w:rsidR="003A713B">
        <w:rPr>
          <w:rFonts w:ascii="Tahoma" w:hint="eastAsia"/>
          <w:color w:val="FF0000"/>
          <w:sz w:val="24"/>
          <w:szCs w:val="24"/>
        </w:rPr>
        <w:t>：</w:t>
      </w:r>
      <w:r w:rsidR="003A713B">
        <w:rPr>
          <w:rFonts w:ascii="Tahoma" w:hint="eastAsia"/>
          <w:color w:val="FF0000"/>
          <w:sz w:val="24"/>
          <w:szCs w:val="24"/>
        </w:rPr>
        <w:t>Re</w:t>
      </w:r>
      <w:r w:rsidR="003A713B">
        <w:rPr>
          <w:rFonts w:ascii="Tahoma"/>
          <w:color w:val="FF0000"/>
          <w:sz w:val="24"/>
          <w:szCs w:val="24"/>
        </w:rPr>
        <w:t xml:space="preserve"> Pr Nu</w:t>
      </w:r>
      <w:r w:rsidR="00245C3F">
        <w:rPr>
          <w:rFonts w:ascii="Tahoma" w:hint="eastAsia"/>
          <w:color w:val="FF0000"/>
          <w:sz w:val="24"/>
          <w:szCs w:val="24"/>
        </w:rPr>
        <w:t>对流换热系数</w:t>
      </w:r>
      <w:r w:rsidR="00245C3F">
        <w:rPr>
          <w:rFonts w:ascii="Tahoma" w:hint="eastAsia"/>
          <w:color w:val="FF0000"/>
          <w:sz w:val="24"/>
          <w:szCs w:val="24"/>
        </w:rPr>
        <w:t xml:space="preserve"> Bi</w:t>
      </w:r>
      <w:r w:rsidR="00245C3F">
        <w:rPr>
          <w:rFonts w:ascii="Tahoma"/>
          <w:color w:val="FF0000"/>
          <w:sz w:val="24"/>
          <w:szCs w:val="24"/>
        </w:rPr>
        <w:t xml:space="preserve"> </w:t>
      </w:r>
      <w:r w:rsidR="00245C3F">
        <w:rPr>
          <w:rFonts w:ascii="Tahoma" w:hint="eastAsia"/>
          <w:color w:val="FF0000"/>
          <w:sz w:val="24"/>
          <w:szCs w:val="24"/>
        </w:rPr>
        <w:t>Fo</w:t>
      </w:r>
      <w:r w:rsidR="00012C1D">
        <w:rPr>
          <w:rFonts w:ascii="Tahoma" w:hint="eastAsia"/>
          <w:color w:val="FF0000"/>
          <w:sz w:val="24"/>
          <w:szCs w:val="24"/>
        </w:rPr>
        <w:t>）</w:t>
      </w:r>
    </w:p>
    <w:p w14:paraId="43D19395" w14:textId="4B5EB82F" w:rsidR="00C16159" w:rsidRDefault="009A48FB" w:rsidP="008E2D01">
      <w:pPr>
        <w:pStyle w:val="a3"/>
        <w:numPr>
          <w:ilvl w:val="0"/>
          <w:numId w:val="5"/>
        </w:numPr>
        <w:pBdr>
          <w:bottom w:val="single" w:sz="6" w:space="1" w:color="auto"/>
        </w:pBdr>
        <w:snapToGrid w:val="0"/>
        <w:spacing w:line="360" w:lineRule="auto"/>
        <w:ind w:firstLineChars="0"/>
        <w:rPr>
          <w:rFonts w:ascii="Tahoma"/>
          <w:sz w:val="24"/>
          <w:szCs w:val="24"/>
          <w:u w:val="single"/>
        </w:rPr>
      </w:pPr>
      <w:r w:rsidRPr="009A48FB">
        <w:rPr>
          <w:rFonts w:ascii="Tahoma"/>
          <w:sz w:val="24"/>
          <w:szCs w:val="24"/>
        </w:rPr>
        <w:t xml:space="preserve"> </w:t>
      </w:r>
      <w:r w:rsidR="006200DB" w:rsidRPr="009A48FB">
        <w:rPr>
          <w:rFonts w:ascii="Tahoma"/>
          <w:sz w:val="24"/>
          <w:szCs w:val="24"/>
        </w:rPr>
        <w:t xml:space="preserve"> </w:t>
      </w:r>
      <w:r w:rsidR="003C1982" w:rsidRPr="00736510">
        <w:rPr>
          <w:rFonts w:ascii="Tahoma"/>
          <w:sz w:val="24"/>
          <w:szCs w:val="24"/>
        </w:rPr>
        <w:t>换热器</w:t>
      </w:r>
      <w:r w:rsidR="003C1982" w:rsidRPr="00736510">
        <w:rPr>
          <w:rFonts w:ascii="Tahoma" w:hint="eastAsia"/>
          <w:sz w:val="24"/>
          <w:szCs w:val="24"/>
        </w:rPr>
        <w:t>的</w:t>
      </w:r>
      <w:r w:rsidR="003C1982" w:rsidRPr="00736510">
        <w:rPr>
          <w:rFonts w:ascii="Tahoma"/>
          <w:sz w:val="24"/>
          <w:szCs w:val="24"/>
        </w:rPr>
        <w:t>设计计算</w:t>
      </w:r>
      <w:r w:rsidR="003C1982" w:rsidRPr="00736510">
        <w:rPr>
          <w:rFonts w:ascii="Tahoma" w:hint="eastAsia"/>
          <w:sz w:val="24"/>
          <w:szCs w:val="24"/>
        </w:rPr>
        <w:t>和校核计算（平均温差法）；</w:t>
      </w:r>
      <w:r w:rsidR="00426877" w:rsidRPr="00426877">
        <w:rPr>
          <w:rFonts w:ascii="Tahoma" w:hint="eastAsia"/>
          <w:sz w:val="24"/>
          <w:szCs w:val="24"/>
          <w:u w:val="single"/>
        </w:rPr>
        <w:t>（计算</w:t>
      </w:r>
      <w:r w:rsidR="00426877">
        <w:rPr>
          <w:rFonts w:ascii="Tahoma" w:hint="eastAsia"/>
          <w:sz w:val="24"/>
          <w:szCs w:val="24"/>
          <w:u w:val="single"/>
        </w:rPr>
        <w:t>、综合</w:t>
      </w:r>
      <w:r w:rsidR="00426877" w:rsidRPr="00426877">
        <w:rPr>
          <w:rFonts w:ascii="Tahoma" w:hint="eastAsia"/>
          <w:sz w:val="24"/>
          <w:szCs w:val="24"/>
          <w:u w:val="single"/>
        </w:rPr>
        <w:t>）</w:t>
      </w:r>
      <w:r w:rsidR="007363E3">
        <w:rPr>
          <w:rFonts w:ascii="Tahoma" w:hint="eastAsia"/>
          <w:sz w:val="24"/>
          <w:szCs w:val="24"/>
          <w:u w:val="single"/>
        </w:rPr>
        <w:t>（</w:t>
      </w:r>
      <w:r w:rsidR="008E2D01">
        <w:rPr>
          <w:rFonts w:ascii="Tahoma" w:hint="eastAsia"/>
          <w:sz w:val="24"/>
          <w:szCs w:val="24"/>
          <w:u w:val="single"/>
        </w:rPr>
        <w:t>三个公</w:t>
      </w:r>
      <w:r w:rsidR="008E2D01">
        <w:rPr>
          <w:rFonts w:ascii="Tahoma" w:hint="eastAsia"/>
          <w:sz w:val="24"/>
          <w:szCs w:val="24"/>
          <w:u w:val="single"/>
        </w:rPr>
        <w:lastRenderedPageBreak/>
        <w:t>式：</w:t>
      </w:r>
      <w:r w:rsidR="007363E3">
        <w:rPr>
          <w:rFonts w:ascii="Tahoma" w:hint="eastAsia"/>
          <w:sz w:val="24"/>
          <w:szCs w:val="24"/>
          <w:u w:val="single"/>
        </w:rPr>
        <w:t>传热过程</w:t>
      </w:r>
      <w:r w:rsidR="008E2D01">
        <w:rPr>
          <w:rFonts w:ascii="Tahoma" w:hint="eastAsia"/>
          <w:sz w:val="24"/>
          <w:szCs w:val="24"/>
          <w:u w:val="single"/>
        </w:rPr>
        <w:t>——热阻分析、计算对数平均温差用于代入、从两个流体的角度考虑热量、换热参数</w:t>
      </w:r>
      <w:r w:rsidR="007363E3">
        <w:rPr>
          <w:rFonts w:ascii="Tahoma" w:hint="eastAsia"/>
          <w:sz w:val="24"/>
          <w:szCs w:val="24"/>
          <w:u w:val="single"/>
        </w:rPr>
        <w:t>）</w:t>
      </w:r>
      <w:r w:rsidR="008E2D01" w:rsidRPr="008E2D01">
        <w:rPr>
          <w:rFonts w:ascii="Tahoma"/>
          <w:sz w:val="24"/>
          <w:szCs w:val="24"/>
          <w:u w:val="single"/>
        </w:rPr>
        <w:t>怎么使得</w:t>
      </w:r>
      <w:r w:rsidR="008E2D01" w:rsidRPr="008E2D01">
        <w:rPr>
          <w:rFonts w:ascii="Tahoma" w:hint="eastAsia"/>
          <w:sz w:val="24"/>
          <w:szCs w:val="24"/>
          <w:u w:val="single"/>
        </w:rPr>
        <w:t>系数变大</w:t>
      </w:r>
      <w:r w:rsidR="008E2D01">
        <w:rPr>
          <w:rFonts w:ascii="Tahoma" w:hint="eastAsia"/>
          <w:sz w:val="24"/>
          <w:szCs w:val="24"/>
          <w:u w:val="single"/>
        </w:rPr>
        <w:t>、顺流逆流、相变特殊性（热阻计算会变）</w:t>
      </w:r>
      <w:r w:rsidR="003A713B">
        <w:rPr>
          <w:rFonts w:ascii="Tahoma" w:hint="eastAsia"/>
          <w:sz w:val="24"/>
          <w:szCs w:val="24"/>
          <w:u w:val="single"/>
        </w:rPr>
        <w:t>（如何计算</w:t>
      </w:r>
      <w:r w:rsidR="003A713B">
        <w:rPr>
          <w:rFonts w:ascii="Tahoma" w:hint="eastAsia"/>
          <w:sz w:val="24"/>
          <w:szCs w:val="24"/>
          <w:u w:val="single"/>
        </w:rPr>
        <w:t>k</w:t>
      </w:r>
      <w:r w:rsidR="003A713B">
        <w:rPr>
          <w:rFonts w:ascii="Tahoma" w:hint="eastAsia"/>
          <w:sz w:val="24"/>
          <w:szCs w:val="24"/>
          <w:u w:val="single"/>
        </w:rPr>
        <w:t>值、强制对流和自然对流）</w:t>
      </w:r>
      <w:r w:rsidR="00223DF9">
        <w:rPr>
          <w:rFonts w:ascii="Tahoma" w:hint="eastAsia"/>
          <w:sz w:val="24"/>
          <w:szCs w:val="24"/>
          <w:u w:val="single"/>
        </w:rPr>
        <w:t xml:space="preserve"> </w:t>
      </w:r>
      <w:r w:rsidR="00223DF9" w:rsidRPr="00223DF9">
        <w:rPr>
          <w:rFonts w:ascii="Tahoma" w:hint="eastAsia"/>
          <w:sz w:val="24"/>
          <w:szCs w:val="24"/>
          <w:highlight w:val="cyan"/>
          <w:u w:val="single"/>
        </w:rPr>
        <w:t>计算或者简答</w:t>
      </w:r>
    </w:p>
    <w:p w14:paraId="6529FDA8" w14:textId="04A1C3ED" w:rsidR="00B33AD1" w:rsidRPr="00B33AD1" w:rsidRDefault="00B33AD1" w:rsidP="00B33AD1">
      <w:pPr>
        <w:pBdr>
          <w:bottom w:val="single" w:sz="6" w:space="1" w:color="auto"/>
        </w:pBdr>
        <w:snapToGrid w:val="0"/>
        <w:spacing w:line="360" w:lineRule="auto"/>
        <w:jc w:val="center"/>
        <w:rPr>
          <w:rFonts w:ascii="Tahoma"/>
          <w:u w:val="single"/>
        </w:rPr>
      </w:pPr>
      <w:r w:rsidRPr="00B33AD1">
        <w:rPr>
          <w:rFonts w:ascii="Tahoma"/>
          <w:noProof/>
          <w:u w:val="single"/>
        </w:rPr>
        <w:drawing>
          <wp:inline distT="0" distB="0" distL="0" distR="0" wp14:anchorId="4CE60043" wp14:editId="7ECEBC14">
            <wp:extent cx="1858136" cy="120311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4450" cy="120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CC78" w14:textId="4C5521BC" w:rsidR="00AA55C7" w:rsidRPr="009A48FB" w:rsidRDefault="009A48FB" w:rsidP="009A48FB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ahoma"/>
          <w:sz w:val="24"/>
          <w:szCs w:val="24"/>
        </w:rPr>
      </w:pPr>
      <w:r w:rsidRPr="009A48FB">
        <w:rPr>
          <w:rFonts w:ascii="Tahoma"/>
          <w:sz w:val="24"/>
          <w:szCs w:val="24"/>
        </w:rPr>
        <w:t xml:space="preserve"> </w:t>
      </w:r>
      <w:r>
        <w:rPr>
          <w:rFonts w:ascii="Tahoma"/>
          <w:sz w:val="24"/>
          <w:szCs w:val="24"/>
        </w:rPr>
        <w:t xml:space="preserve"> </w:t>
      </w:r>
      <w:r w:rsidR="003C1982" w:rsidRPr="009A48FB">
        <w:rPr>
          <w:rFonts w:ascii="Tahoma" w:hint="eastAsia"/>
          <w:sz w:val="24"/>
          <w:szCs w:val="24"/>
        </w:rPr>
        <w:t>黑体的辐射基本定律及灰体的特性；</w:t>
      </w:r>
      <w:r w:rsidR="00B8019B">
        <w:rPr>
          <w:rFonts w:ascii="Tahoma" w:hint="eastAsia"/>
          <w:sz w:val="24"/>
          <w:szCs w:val="24"/>
        </w:rPr>
        <w:t>（灰体等于黑体</w:t>
      </w:r>
      <w:r w:rsidR="00B8019B">
        <w:rPr>
          <w:rFonts w:ascii="Tahoma" w:hint="eastAsia"/>
          <w:sz w:val="24"/>
          <w:szCs w:val="24"/>
        </w:rPr>
        <w:t>+</w:t>
      </w:r>
      <w:r w:rsidR="00B8019B">
        <w:rPr>
          <w:rFonts w:ascii="Tahoma" w:hint="eastAsia"/>
          <w:sz w:val="24"/>
          <w:szCs w:val="24"/>
        </w:rPr>
        <w:t>考虑系数）</w:t>
      </w:r>
    </w:p>
    <w:p w14:paraId="3787D111" w14:textId="629B6AD5" w:rsidR="009559FF" w:rsidRPr="009A48FB" w:rsidRDefault="009A48FB" w:rsidP="009A48FB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ahoma"/>
          <w:sz w:val="24"/>
          <w:szCs w:val="24"/>
        </w:rPr>
      </w:pPr>
      <w:r w:rsidRPr="009A48FB">
        <w:rPr>
          <w:rFonts w:ascii="Tahoma"/>
          <w:sz w:val="24"/>
          <w:szCs w:val="24"/>
        </w:rPr>
        <w:t xml:space="preserve"> </w:t>
      </w:r>
      <w:r>
        <w:rPr>
          <w:rFonts w:ascii="Tahoma"/>
          <w:sz w:val="24"/>
          <w:szCs w:val="24"/>
        </w:rPr>
        <w:t xml:space="preserve"> </w:t>
      </w:r>
      <w:r w:rsidR="006200DB" w:rsidRPr="009A48FB">
        <w:rPr>
          <w:rFonts w:ascii="Tahoma"/>
          <w:sz w:val="24"/>
          <w:szCs w:val="24"/>
        </w:rPr>
        <w:t>角系数的定义、性质以及计算方法</w:t>
      </w:r>
      <w:r w:rsidR="006200DB" w:rsidRPr="009A48FB">
        <w:rPr>
          <w:rFonts w:ascii="Tahoma" w:hint="eastAsia"/>
          <w:sz w:val="24"/>
          <w:szCs w:val="24"/>
        </w:rPr>
        <w:t>；</w:t>
      </w:r>
      <w:r w:rsidR="00B8019B">
        <w:rPr>
          <w:rFonts w:ascii="Tahoma" w:hint="eastAsia"/>
          <w:sz w:val="24"/>
          <w:szCs w:val="24"/>
        </w:rPr>
        <w:t>（如何简化）</w:t>
      </w:r>
    </w:p>
    <w:p w14:paraId="706C38DD" w14:textId="5D3C4EA7" w:rsidR="006200DB" w:rsidRPr="00CD4796" w:rsidRDefault="009A48FB" w:rsidP="009A48FB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ahoma"/>
          <w:sz w:val="24"/>
          <w:szCs w:val="24"/>
          <w:highlight w:val="yellow"/>
        </w:rPr>
      </w:pPr>
      <w:r w:rsidRPr="009A48FB">
        <w:rPr>
          <w:rFonts w:ascii="Tahoma" w:hint="eastAsia"/>
          <w:sz w:val="24"/>
          <w:szCs w:val="24"/>
        </w:rPr>
        <w:t xml:space="preserve"> </w:t>
      </w:r>
      <w:r>
        <w:rPr>
          <w:rFonts w:ascii="Tahoma"/>
          <w:sz w:val="24"/>
          <w:szCs w:val="24"/>
        </w:rPr>
        <w:t xml:space="preserve"> </w:t>
      </w:r>
      <w:r w:rsidR="003C1982" w:rsidRPr="00CD4796">
        <w:rPr>
          <w:rFonts w:ascii="Tahoma" w:hint="eastAsia"/>
          <w:sz w:val="24"/>
          <w:szCs w:val="24"/>
          <w:highlight w:val="yellow"/>
        </w:rPr>
        <w:t>多表面系统的辐射传热计算；</w:t>
      </w:r>
      <w:r w:rsidR="00426877" w:rsidRPr="00CD4796">
        <w:rPr>
          <w:rFonts w:ascii="Tahoma" w:hint="eastAsia"/>
          <w:sz w:val="24"/>
          <w:szCs w:val="24"/>
          <w:highlight w:val="yellow"/>
          <w:u w:val="single"/>
        </w:rPr>
        <w:t>（计算）</w:t>
      </w:r>
      <w:r w:rsidR="00B8019B" w:rsidRPr="00CD4796">
        <w:rPr>
          <w:rFonts w:ascii="Tahoma" w:hint="eastAsia"/>
          <w:sz w:val="24"/>
          <w:szCs w:val="24"/>
          <w:highlight w:val="yellow"/>
          <w:u w:val="single"/>
        </w:rPr>
        <w:t>（黑体没有热阻但有热流、表面包含关系</w:t>
      </w:r>
      <w:r w:rsidR="007B6FEB" w:rsidRPr="00CD4796">
        <w:rPr>
          <w:rFonts w:ascii="Tahoma" w:hint="eastAsia"/>
          <w:sz w:val="24"/>
          <w:szCs w:val="24"/>
          <w:highlight w:val="yellow"/>
          <w:u w:val="single"/>
        </w:rPr>
        <w:t>！！多种情况</w:t>
      </w:r>
      <w:r w:rsidR="00CD4796" w:rsidRPr="00CD4796">
        <w:rPr>
          <w:rFonts w:ascii="Tahoma"/>
          <w:i/>
          <w:sz w:val="24"/>
          <w:szCs w:val="24"/>
          <w:highlight w:val="yellow"/>
          <w:u w:val="single"/>
        </w:rPr>
        <w:t>2</w:t>
      </w:r>
      <w:r w:rsidR="00CD4796" w:rsidRPr="00CD4796">
        <w:rPr>
          <w:rFonts w:ascii="Tahoma" w:hint="eastAsia"/>
          <w:i/>
          <w:sz w:val="24"/>
          <w:szCs w:val="24"/>
          <w:highlight w:val="yellow"/>
          <w:u w:val="single"/>
        </w:rPr>
        <w:t>h</w:t>
      </w:r>
      <w:r w:rsidR="00B8019B" w:rsidRPr="00CD4796">
        <w:rPr>
          <w:rFonts w:ascii="Tahoma" w:hint="eastAsia"/>
          <w:sz w:val="24"/>
          <w:szCs w:val="24"/>
          <w:highlight w:val="yellow"/>
          <w:u w:val="single"/>
        </w:rPr>
        <w:t>）</w:t>
      </w:r>
      <w:r w:rsidR="00223DF9" w:rsidRPr="00223DF9">
        <w:rPr>
          <w:rFonts w:ascii="Tahoma" w:hint="eastAsia"/>
          <w:sz w:val="24"/>
          <w:szCs w:val="24"/>
          <w:highlight w:val="cyan"/>
          <w:u w:val="single"/>
        </w:rPr>
        <w:t>计算</w:t>
      </w:r>
    </w:p>
    <w:bookmarkEnd w:id="1"/>
    <w:p w14:paraId="667C6145" w14:textId="77777777" w:rsidR="00F469DF" w:rsidRDefault="00F469DF" w:rsidP="00CA1ED9">
      <w:pPr>
        <w:snapToGrid w:val="0"/>
        <w:spacing w:line="360" w:lineRule="auto"/>
        <w:rPr>
          <w:rFonts w:ascii="Tahoma"/>
          <w:szCs w:val="28"/>
        </w:rPr>
      </w:pPr>
    </w:p>
    <w:p w14:paraId="28318540" w14:textId="5EF1349D" w:rsidR="00CA1ED9" w:rsidRDefault="00CA1ED9" w:rsidP="00CA1ED9">
      <w:pPr>
        <w:snapToGrid w:val="0"/>
        <w:spacing w:line="360" w:lineRule="auto"/>
        <w:rPr>
          <w:rFonts w:ascii="Tahoma"/>
          <w:szCs w:val="28"/>
        </w:rPr>
      </w:pPr>
      <w:r>
        <w:rPr>
          <w:rFonts w:ascii="Tahoma" w:hint="eastAsia"/>
          <w:szCs w:val="28"/>
        </w:rPr>
        <w:t>大题附带的考点：</w:t>
      </w:r>
      <w:r>
        <w:rPr>
          <w:rFonts w:ascii="Tahoma"/>
          <w:szCs w:val="28"/>
        </w:rPr>
        <w:t xml:space="preserve">3 9 </w:t>
      </w:r>
      <w:r w:rsidRPr="009E67D7">
        <w:rPr>
          <w:rFonts w:ascii="Tahoma"/>
          <w:szCs w:val="28"/>
          <w:u w:val="single"/>
        </w:rPr>
        <w:t>10</w:t>
      </w:r>
      <w:r>
        <w:rPr>
          <w:rFonts w:ascii="Tahoma"/>
          <w:szCs w:val="28"/>
        </w:rPr>
        <w:t xml:space="preserve"> 17 </w:t>
      </w:r>
      <w:r w:rsidRPr="009E67D7">
        <w:rPr>
          <w:rFonts w:ascii="Tahoma"/>
          <w:szCs w:val="28"/>
          <w:u w:val="single"/>
        </w:rPr>
        <w:t>18</w:t>
      </w:r>
    </w:p>
    <w:p w14:paraId="0ED1B727" w14:textId="77777777" w:rsidR="00CA1ED9" w:rsidRDefault="00CA1ED9" w:rsidP="00CA1ED9">
      <w:pPr>
        <w:snapToGrid w:val="0"/>
        <w:spacing w:line="360" w:lineRule="auto"/>
        <w:rPr>
          <w:rFonts w:ascii="Tahoma"/>
          <w:szCs w:val="28"/>
        </w:rPr>
      </w:pPr>
      <w:r>
        <w:rPr>
          <w:rFonts w:ascii="Tahoma" w:hint="eastAsia"/>
          <w:szCs w:val="28"/>
        </w:rPr>
        <w:t>简答考点：</w:t>
      </w:r>
      <w:r>
        <w:rPr>
          <w:rFonts w:ascii="Tahoma" w:hint="eastAsia"/>
          <w:szCs w:val="28"/>
        </w:rPr>
        <w:t>4</w:t>
      </w:r>
      <w:r>
        <w:rPr>
          <w:rFonts w:ascii="Tahoma"/>
          <w:szCs w:val="28"/>
        </w:rPr>
        <w:t xml:space="preserve"> </w:t>
      </w:r>
      <w:r>
        <w:rPr>
          <w:rFonts w:ascii="Tahoma" w:hint="eastAsia"/>
          <w:szCs w:val="28"/>
        </w:rPr>
        <w:t>6</w:t>
      </w:r>
      <w:r>
        <w:rPr>
          <w:rFonts w:ascii="Tahoma"/>
          <w:szCs w:val="28"/>
        </w:rPr>
        <w:t xml:space="preserve"> 7 13 14 15</w:t>
      </w:r>
      <w:r>
        <w:rPr>
          <w:rFonts w:ascii="Tahoma" w:hint="eastAsia"/>
          <w:szCs w:val="28"/>
        </w:rPr>
        <w:t>？</w:t>
      </w:r>
    </w:p>
    <w:p w14:paraId="1E6C10E9" w14:textId="77777777" w:rsidR="00CA1ED9" w:rsidRDefault="00CA1ED9" w:rsidP="00CA1ED9">
      <w:pPr>
        <w:snapToGrid w:val="0"/>
        <w:spacing w:line="360" w:lineRule="auto"/>
        <w:rPr>
          <w:rFonts w:ascii="Tahoma"/>
          <w:szCs w:val="28"/>
        </w:rPr>
      </w:pPr>
      <w:r>
        <w:rPr>
          <w:rFonts w:ascii="Tahoma" w:hint="eastAsia"/>
          <w:szCs w:val="28"/>
        </w:rPr>
        <w:t>填空考点：</w:t>
      </w:r>
    </w:p>
    <w:p w14:paraId="32D187E6" w14:textId="77777777" w:rsidR="00CA1ED9" w:rsidRDefault="00CA1ED9" w:rsidP="00CA1ED9">
      <w:pPr>
        <w:snapToGrid w:val="0"/>
        <w:spacing w:line="360" w:lineRule="auto"/>
        <w:rPr>
          <w:rFonts w:ascii="Tahoma"/>
          <w:szCs w:val="28"/>
        </w:rPr>
      </w:pPr>
      <w:r>
        <w:rPr>
          <w:rFonts w:ascii="Tahoma" w:hint="eastAsia"/>
          <w:szCs w:val="28"/>
        </w:rPr>
        <w:t>1</w:t>
      </w:r>
      <w:r>
        <w:rPr>
          <w:rFonts w:ascii="Tahoma" w:hint="eastAsia"/>
          <w:szCs w:val="28"/>
        </w:rPr>
        <w:t>、静压力</w:t>
      </w:r>
      <w:r>
        <w:rPr>
          <w:rFonts w:ascii="Tahoma"/>
          <w:szCs w:val="28"/>
        </w:rPr>
        <w:t>or</w:t>
      </w:r>
      <w:r>
        <w:rPr>
          <w:rFonts w:ascii="Tahoma" w:hint="eastAsia"/>
          <w:szCs w:val="28"/>
        </w:rPr>
        <w:t>阿基米德</w:t>
      </w:r>
    </w:p>
    <w:p w14:paraId="2B574072" w14:textId="77777777" w:rsidR="00CA1ED9" w:rsidRDefault="00CA1ED9" w:rsidP="00CA1ED9">
      <w:pPr>
        <w:snapToGrid w:val="0"/>
        <w:spacing w:line="360" w:lineRule="auto"/>
        <w:rPr>
          <w:rFonts w:ascii="Tahoma"/>
          <w:szCs w:val="28"/>
        </w:rPr>
      </w:pPr>
      <w:r>
        <w:rPr>
          <w:rFonts w:ascii="Tahoma" w:hint="eastAsia"/>
          <w:szCs w:val="28"/>
        </w:rPr>
        <w:t>2</w:t>
      </w:r>
      <w:r>
        <w:rPr>
          <w:rFonts w:ascii="Tahoma" w:hint="eastAsia"/>
          <w:szCs w:val="28"/>
        </w:rPr>
        <w:t>、流线</w:t>
      </w:r>
    </w:p>
    <w:p w14:paraId="4D50309A" w14:textId="77777777" w:rsidR="00CA1ED9" w:rsidRDefault="00CA1ED9" w:rsidP="00CA1ED9">
      <w:pPr>
        <w:snapToGrid w:val="0"/>
        <w:spacing w:line="360" w:lineRule="auto"/>
        <w:rPr>
          <w:rFonts w:ascii="Tahoma"/>
          <w:szCs w:val="28"/>
        </w:rPr>
      </w:pPr>
      <w:r>
        <w:rPr>
          <w:rFonts w:ascii="Tahoma" w:hint="eastAsia"/>
          <w:szCs w:val="28"/>
        </w:rPr>
        <w:t>3</w:t>
      </w:r>
      <w:r>
        <w:rPr>
          <w:rFonts w:ascii="Tahoma" w:hint="eastAsia"/>
          <w:szCs w:val="28"/>
        </w:rPr>
        <w:t>、流函数</w:t>
      </w:r>
    </w:p>
    <w:p w14:paraId="18655FF6" w14:textId="77777777" w:rsidR="00CA1ED9" w:rsidRDefault="00CA1ED9" w:rsidP="00CA1ED9">
      <w:pPr>
        <w:snapToGrid w:val="0"/>
        <w:spacing w:line="360" w:lineRule="auto"/>
        <w:rPr>
          <w:rFonts w:ascii="Tahoma"/>
          <w:szCs w:val="28"/>
        </w:rPr>
      </w:pPr>
      <w:r>
        <w:rPr>
          <w:rFonts w:ascii="Tahoma" w:hint="eastAsia"/>
          <w:szCs w:val="28"/>
        </w:rPr>
        <w:t>4</w:t>
      </w:r>
      <w:r>
        <w:rPr>
          <w:rFonts w:ascii="Tahoma" w:hint="eastAsia"/>
          <w:szCs w:val="28"/>
        </w:rPr>
        <w:t>、外延表面</w:t>
      </w:r>
    </w:p>
    <w:p w14:paraId="041F15F2" w14:textId="77777777" w:rsidR="00CA1ED9" w:rsidRDefault="00CA1ED9" w:rsidP="00CA1ED9">
      <w:pPr>
        <w:snapToGrid w:val="0"/>
        <w:spacing w:line="360" w:lineRule="auto"/>
        <w:rPr>
          <w:rFonts w:ascii="Tahoma"/>
          <w:szCs w:val="28"/>
        </w:rPr>
      </w:pPr>
      <w:r>
        <w:rPr>
          <w:rFonts w:ascii="Tahoma" w:hint="eastAsia"/>
          <w:szCs w:val="28"/>
        </w:rPr>
        <w:t>5</w:t>
      </w:r>
      <w:r>
        <w:rPr>
          <w:rFonts w:ascii="Tahoma" w:hint="eastAsia"/>
          <w:szCs w:val="28"/>
        </w:rPr>
        <w:t>、导热系数导温系数</w:t>
      </w:r>
    </w:p>
    <w:p w14:paraId="37999385" w14:textId="77777777" w:rsidR="00CA1ED9" w:rsidRDefault="00CA1ED9" w:rsidP="00CA1ED9">
      <w:pPr>
        <w:snapToGrid w:val="0"/>
        <w:spacing w:line="360" w:lineRule="auto"/>
        <w:rPr>
          <w:rFonts w:ascii="Tahoma"/>
          <w:szCs w:val="28"/>
        </w:rPr>
      </w:pPr>
      <w:r>
        <w:rPr>
          <w:rFonts w:ascii="Tahoma" w:hint="eastAsia"/>
          <w:szCs w:val="28"/>
        </w:rPr>
        <w:t>6</w:t>
      </w:r>
      <w:r>
        <w:rPr>
          <w:rFonts w:ascii="Tahoma" w:hint="eastAsia"/>
          <w:szCs w:val="28"/>
        </w:rPr>
        <w:t>、集总参数</w:t>
      </w:r>
    </w:p>
    <w:p w14:paraId="19BD2E69" w14:textId="77777777" w:rsidR="00CA1ED9" w:rsidRDefault="00CA1ED9" w:rsidP="00CA1ED9">
      <w:pPr>
        <w:snapToGrid w:val="0"/>
        <w:spacing w:line="360" w:lineRule="auto"/>
        <w:rPr>
          <w:rFonts w:ascii="Tahoma"/>
          <w:szCs w:val="28"/>
        </w:rPr>
      </w:pPr>
      <w:r>
        <w:rPr>
          <w:rFonts w:ascii="Tahoma" w:hint="eastAsia"/>
          <w:szCs w:val="28"/>
        </w:rPr>
        <w:t>7</w:t>
      </w:r>
      <w:r>
        <w:rPr>
          <w:rFonts w:ascii="Tahoma" w:hint="eastAsia"/>
          <w:szCs w:val="28"/>
        </w:rPr>
        <w:t>、无量纲数</w:t>
      </w:r>
    </w:p>
    <w:p w14:paraId="09AA2480" w14:textId="77777777" w:rsidR="00CA1ED9" w:rsidRDefault="00CA1ED9" w:rsidP="00CA1ED9">
      <w:pPr>
        <w:snapToGrid w:val="0"/>
        <w:spacing w:line="360" w:lineRule="auto"/>
        <w:rPr>
          <w:rFonts w:ascii="Tahoma"/>
          <w:szCs w:val="28"/>
        </w:rPr>
      </w:pPr>
      <w:r>
        <w:rPr>
          <w:rFonts w:ascii="Tahoma" w:hint="eastAsia"/>
          <w:szCs w:val="28"/>
        </w:rPr>
        <w:t>8</w:t>
      </w:r>
      <w:r>
        <w:rPr>
          <w:rFonts w:ascii="Tahoma" w:hint="eastAsia"/>
          <w:szCs w:val="28"/>
        </w:rPr>
        <w:t>、角系数</w:t>
      </w:r>
    </w:p>
    <w:p w14:paraId="44E204EF" w14:textId="519BBD1E" w:rsidR="00CA1ED9" w:rsidRDefault="00CA1ED9">
      <w:pPr>
        <w:snapToGrid w:val="0"/>
        <w:spacing w:line="360" w:lineRule="auto"/>
        <w:rPr>
          <w:rFonts w:ascii="Tahoma"/>
          <w:szCs w:val="28"/>
        </w:rPr>
      </w:pPr>
    </w:p>
    <w:p w14:paraId="5EB30E2D" w14:textId="7EF75F51" w:rsidR="00AF0F19" w:rsidRDefault="00AF0F19">
      <w:pPr>
        <w:snapToGrid w:val="0"/>
        <w:spacing w:line="360" w:lineRule="auto"/>
        <w:rPr>
          <w:rFonts w:ascii="Tahoma"/>
          <w:szCs w:val="28"/>
        </w:rPr>
      </w:pPr>
    </w:p>
    <w:p w14:paraId="73109DA2" w14:textId="2E41773C" w:rsidR="00AF0F19" w:rsidRDefault="00AF0F19">
      <w:pPr>
        <w:snapToGrid w:val="0"/>
        <w:spacing w:line="360" w:lineRule="auto"/>
        <w:rPr>
          <w:rFonts w:ascii="Tahoma"/>
          <w:szCs w:val="28"/>
        </w:rPr>
      </w:pPr>
      <w:r>
        <w:rPr>
          <w:rFonts w:ascii="Tahoma" w:hint="eastAsia"/>
          <w:szCs w:val="28"/>
        </w:rPr>
        <w:t>填空</w:t>
      </w:r>
    </w:p>
    <w:p w14:paraId="57551D1E" w14:textId="2F19AF6A" w:rsidR="00AF0F19" w:rsidRDefault="00AF0F19">
      <w:pPr>
        <w:snapToGrid w:val="0"/>
        <w:spacing w:line="360" w:lineRule="auto"/>
        <w:rPr>
          <w:rFonts w:ascii="Tahoma"/>
          <w:szCs w:val="28"/>
        </w:rPr>
      </w:pPr>
      <w:r>
        <w:rPr>
          <w:rFonts w:ascii="Tahoma" w:hint="eastAsia"/>
          <w:szCs w:val="28"/>
        </w:rPr>
        <w:t>4</w:t>
      </w:r>
      <w:r>
        <w:rPr>
          <w:rFonts w:ascii="Tahoma"/>
          <w:szCs w:val="28"/>
        </w:rPr>
        <w:t xml:space="preserve">*9 </w:t>
      </w:r>
      <w:r>
        <w:rPr>
          <w:rFonts w:ascii="Tahoma" w:hint="eastAsia"/>
          <w:szCs w:val="28"/>
        </w:rPr>
        <w:t>简答</w:t>
      </w:r>
    </w:p>
    <w:p w14:paraId="076B53FF" w14:textId="6DB577E0" w:rsidR="00AF0F19" w:rsidRDefault="00AF0F19">
      <w:pPr>
        <w:snapToGrid w:val="0"/>
        <w:spacing w:line="360" w:lineRule="auto"/>
        <w:rPr>
          <w:rFonts w:ascii="Tahoma"/>
          <w:szCs w:val="28"/>
        </w:rPr>
      </w:pPr>
      <w:r>
        <w:rPr>
          <w:rFonts w:ascii="Tahoma" w:hint="eastAsia"/>
          <w:szCs w:val="28"/>
        </w:rPr>
        <w:t>3</w:t>
      </w:r>
      <w:r>
        <w:rPr>
          <w:rFonts w:ascii="Tahoma"/>
          <w:szCs w:val="28"/>
        </w:rPr>
        <w:t xml:space="preserve">6 </w:t>
      </w:r>
      <w:r>
        <w:rPr>
          <w:rFonts w:ascii="Tahoma" w:hint="eastAsia"/>
          <w:szCs w:val="28"/>
        </w:rPr>
        <w:t>流体</w:t>
      </w:r>
      <w:r>
        <w:rPr>
          <w:rFonts w:ascii="Tahoma" w:hint="eastAsia"/>
          <w:szCs w:val="28"/>
        </w:rPr>
        <w:t>+</w:t>
      </w:r>
      <w:r>
        <w:rPr>
          <w:rFonts w:ascii="Tahoma" w:hint="eastAsia"/>
          <w:szCs w:val="28"/>
        </w:rPr>
        <w:t>热力</w:t>
      </w:r>
    </w:p>
    <w:p w14:paraId="65C4B473" w14:textId="13EE6452" w:rsidR="001B0EB2" w:rsidRDefault="001B0EB2">
      <w:pPr>
        <w:snapToGrid w:val="0"/>
        <w:spacing w:line="360" w:lineRule="auto"/>
        <w:rPr>
          <w:rFonts w:ascii="Tahoma"/>
          <w:szCs w:val="28"/>
        </w:rPr>
      </w:pPr>
    </w:p>
    <w:p w14:paraId="34C1A701" w14:textId="77777777" w:rsidR="00D35544" w:rsidRPr="00CA1ED9" w:rsidRDefault="00D35544">
      <w:pPr>
        <w:snapToGrid w:val="0"/>
        <w:spacing w:line="360" w:lineRule="auto"/>
        <w:rPr>
          <w:rFonts w:ascii="Tahoma"/>
          <w:szCs w:val="28"/>
        </w:rPr>
      </w:pPr>
    </w:p>
    <w:sectPr w:rsidR="00D35544" w:rsidRPr="00CA1ED9" w:rsidSect="0074595B"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3500" w14:textId="77777777" w:rsidR="009958B2" w:rsidRDefault="009958B2">
      <w:r>
        <w:separator/>
      </w:r>
    </w:p>
  </w:endnote>
  <w:endnote w:type="continuationSeparator" w:id="0">
    <w:p w14:paraId="07972F2A" w14:textId="77777777" w:rsidR="009958B2" w:rsidRDefault="00995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FE0C8" w14:textId="77777777" w:rsidR="009958B2" w:rsidRDefault="009958B2">
      <w:r>
        <w:separator/>
      </w:r>
    </w:p>
  </w:footnote>
  <w:footnote w:type="continuationSeparator" w:id="0">
    <w:p w14:paraId="3E7F420E" w14:textId="77777777" w:rsidR="009958B2" w:rsidRDefault="00995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C"/>
    <w:multiLevelType w:val="singleLevel"/>
    <w:tmpl w:val="0000000C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000000E"/>
    <w:multiLevelType w:val="singleLevel"/>
    <w:tmpl w:val="0000000E"/>
    <w:lvl w:ilvl="0">
      <w:start w:val="3"/>
      <w:numFmt w:val="decimal"/>
      <w:suff w:val="space"/>
      <w:lvlText w:val="%1."/>
      <w:lvlJc w:val="left"/>
    </w:lvl>
  </w:abstractNum>
  <w:abstractNum w:abstractNumId="3" w15:restartNumberingAfterBreak="0">
    <w:nsid w:val="0000000F"/>
    <w:multiLevelType w:val="singleLevel"/>
    <w:tmpl w:val="0000000F"/>
    <w:lvl w:ilvl="0">
      <w:start w:val="4"/>
      <w:numFmt w:val="decimal"/>
      <w:suff w:val="nothing"/>
      <w:lvlText w:val="%1．"/>
      <w:lvlJc w:val="left"/>
    </w:lvl>
  </w:abstractNum>
  <w:abstractNum w:abstractNumId="4" w15:restartNumberingAfterBreak="0">
    <w:nsid w:val="19FE6E25"/>
    <w:multiLevelType w:val="hybridMultilevel"/>
    <w:tmpl w:val="8EB2AAF4"/>
    <w:lvl w:ilvl="0" w:tplc="E3141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2C1D"/>
    <w:rsid w:val="00036F62"/>
    <w:rsid w:val="000771E2"/>
    <w:rsid w:val="001230A5"/>
    <w:rsid w:val="00123F3F"/>
    <w:rsid w:val="00143A50"/>
    <w:rsid w:val="00145072"/>
    <w:rsid w:val="0017194A"/>
    <w:rsid w:val="00172A27"/>
    <w:rsid w:val="001B0EB2"/>
    <w:rsid w:val="001E2C68"/>
    <w:rsid w:val="00202F1E"/>
    <w:rsid w:val="00211B86"/>
    <w:rsid w:val="00223DF9"/>
    <w:rsid w:val="00245C3F"/>
    <w:rsid w:val="00297B14"/>
    <w:rsid w:val="002B7CEB"/>
    <w:rsid w:val="002D17EF"/>
    <w:rsid w:val="00315A79"/>
    <w:rsid w:val="00317FBB"/>
    <w:rsid w:val="00326E87"/>
    <w:rsid w:val="00381C23"/>
    <w:rsid w:val="003A713B"/>
    <w:rsid w:val="003B7B82"/>
    <w:rsid w:val="003C1982"/>
    <w:rsid w:val="003C68C5"/>
    <w:rsid w:val="00426877"/>
    <w:rsid w:val="00475E89"/>
    <w:rsid w:val="004839A6"/>
    <w:rsid w:val="004847D6"/>
    <w:rsid w:val="004A3E82"/>
    <w:rsid w:val="004E1A10"/>
    <w:rsid w:val="0052733F"/>
    <w:rsid w:val="005275FB"/>
    <w:rsid w:val="00582696"/>
    <w:rsid w:val="005958AB"/>
    <w:rsid w:val="0059635B"/>
    <w:rsid w:val="005B6F3F"/>
    <w:rsid w:val="006200DB"/>
    <w:rsid w:val="006406C2"/>
    <w:rsid w:val="0068165A"/>
    <w:rsid w:val="006956A7"/>
    <w:rsid w:val="00701661"/>
    <w:rsid w:val="00712A8E"/>
    <w:rsid w:val="007363E3"/>
    <w:rsid w:val="00736510"/>
    <w:rsid w:val="007413F8"/>
    <w:rsid w:val="0074595B"/>
    <w:rsid w:val="007640E5"/>
    <w:rsid w:val="007B6FEB"/>
    <w:rsid w:val="007D309A"/>
    <w:rsid w:val="007F32C1"/>
    <w:rsid w:val="00811977"/>
    <w:rsid w:val="008134EC"/>
    <w:rsid w:val="008E2D01"/>
    <w:rsid w:val="008E71D0"/>
    <w:rsid w:val="009559FF"/>
    <w:rsid w:val="00957707"/>
    <w:rsid w:val="0096014E"/>
    <w:rsid w:val="009846A6"/>
    <w:rsid w:val="00990E72"/>
    <w:rsid w:val="009958B2"/>
    <w:rsid w:val="00996BF9"/>
    <w:rsid w:val="009A48FB"/>
    <w:rsid w:val="009C36B0"/>
    <w:rsid w:val="009F7AAA"/>
    <w:rsid w:val="00AA55C7"/>
    <w:rsid w:val="00AB59B6"/>
    <w:rsid w:val="00AC4D72"/>
    <w:rsid w:val="00AD1127"/>
    <w:rsid w:val="00AE5E68"/>
    <w:rsid w:val="00AF0F19"/>
    <w:rsid w:val="00B2063C"/>
    <w:rsid w:val="00B26EB0"/>
    <w:rsid w:val="00B33AD1"/>
    <w:rsid w:val="00B620BE"/>
    <w:rsid w:val="00B62392"/>
    <w:rsid w:val="00B8019B"/>
    <w:rsid w:val="00B81BFB"/>
    <w:rsid w:val="00B90BBC"/>
    <w:rsid w:val="00BA65D4"/>
    <w:rsid w:val="00BC119C"/>
    <w:rsid w:val="00BC72CB"/>
    <w:rsid w:val="00C06E83"/>
    <w:rsid w:val="00C07610"/>
    <w:rsid w:val="00C1151F"/>
    <w:rsid w:val="00C16159"/>
    <w:rsid w:val="00C60D30"/>
    <w:rsid w:val="00C76826"/>
    <w:rsid w:val="00CA1ED9"/>
    <w:rsid w:val="00CD4796"/>
    <w:rsid w:val="00CD53FB"/>
    <w:rsid w:val="00D12C9E"/>
    <w:rsid w:val="00D1430D"/>
    <w:rsid w:val="00D35544"/>
    <w:rsid w:val="00D74E59"/>
    <w:rsid w:val="00DC655C"/>
    <w:rsid w:val="00DF3135"/>
    <w:rsid w:val="00DF3F97"/>
    <w:rsid w:val="00DF5801"/>
    <w:rsid w:val="00E14828"/>
    <w:rsid w:val="00E15F27"/>
    <w:rsid w:val="00E23CBB"/>
    <w:rsid w:val="00E56E14"/>
    <w:rsid w:val="00E80996"/>
    <w:rsid w:val="00EE2515"/>
    <w:rsid w:val="00F0411F"/>
    <w:rsid w:val="00F058D4"/>
    <w:rsid w:val="00F21817"/>
    <w:rsid w:val="00F34D74"/>
    <w:rsid w:val="00F418A9"/>
    <w:rsid w:val="00F469DF"/>
    <w:rsid w:val="00F5027C"/>
    <w:rsid w:val="00F7735A"/>
    <w:rsid w:val="00FC31C4"/>
    <w:rsid w:val="00FC491A"/>
    <w:rsid w:val="00FC49B6"/>
    <w:rsid w:val="00FF0DD2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E9BBE3"/>
  <w15:docId w15:val="{B4FA4D2E-7B0F-4A28-9FA0-D585E535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595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Char Char"/>
    <w:rsid w:val="0074595B"/>
    <w:rPr>
      <w:sz w:val="18"/>
      <w:szCs w:val="18"/>
    </w:rPr>
  </w:style>
  <w:style w:type="character" w:customStyle="1" w:styleId="CharChar1">
    <w:name w:val="Char Char1"/>
    <w:rsid w:val="0074595B"/>
    <w:rPr>
      <w:sz w:val="18"/>
      <w:szCs w:val="18"/>
    </w:rPr>
  </w:style>
  <w:style w:type="paragraph" w:styleId="a3">
    <w:name w:val="List Paragraph"/>
    <w:basedOn w:val="a"/>
    <w:qFormat/>
    <w:rsid w:val="0074595B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styleId="a4">
    <w:name w:val="Document Map"/>
    <w:basedOn w:val="a"/>
    <w:rsid w:val="0074595B"/>
    <w:pPr>
      <w:shd w:val="clear" w:color="auto" w:fill="000080"/>
    </w:pPr>
  </w:style>
  <w:style w:type="paragraph" w:styleId="a5">
    <w:name w:val="header"/>
    <w:basedOn w:val="a"/>
    <w:rsid w:val="00745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7459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Balloon Text"/>
    <w:basedOn w:val="a"/>
    <w:rsid w:val="0074595B"/>
    <w:rPr>
      <w:sz w:val="18"/>
      <w:szCs w:val="18"/>
    </w:rPr>
  </w:style>
  <w:style w:type="character" w:customStyle="1" w:styleId="ng-scope">
    <w:name w:val="ng-scope"/>
    <w:basedOn w:val="a0"/>
    <w:rsid w:val="006406C2"/>
  </w:style>
  <w:style w:type="character" w:customStyle="1" w:styleId="ng-binding">
    <w:name w:val="ng-binding"/>
    <w:basedOn w:val="a0"/>
    <w:rsid w:val="006406C2"/>
  </w:style>
  <w:style w:type="paragraph" w:styleId="a8">
    <w:name w:val="Normal (Web)"/>
    <w:basedOn w:val="a"/>
    <w:uiPriority w:val="99"/>
    <w:semiHidden/>
    <w:unhideWhenUsed/>
    <w:rsid w:val="006406C2"/>
    <w:pPr>
      <w:spacing w:before="100" w:beforeAutospacing="1" w:after="100" w:afterAutospacing="1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158</Words>
  <Characters>902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YZKJ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subject/>
  <dc:creator>YZD</dc:creator>
  <cp:keywords/>
  <dc:description/>
  <cp:lastModifiedBy>炜 周</cp:lastModifiedBy>
  <cp:revision>47</cp:revision>
  <cp:lastPrinted>2009-10-30T01:26:00Z</cp:lastPrinted>
  <dcterms:created xsi:type="dcterms:W3CDTF">2022-05-29T07:43:00Z</dcterms:created>
  <dcterms:modified xsi:type="dcterms:W3CDTF">2023-06-11T06:13:00Z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